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5AE5" w14:textId="4453F20D" w:rsidR="00B76872" w:rsidRDefault="00000000">
      <w:pPr>
        <w:pStyle w:val="Title"/>
      </w:pPr>
      <w:r>
        <w:t>Historical Context Assessment Tool (HCAT)</w:t>
      </w:r>
    </w:p>
    <w:p w14:paraId="34A7C2A8" w14:textId="32D7AFE1" w:rsidR="00B76872" w:rsidRDefault="00000000">
      <w:r>
        <w:t xml:space="preserve">This tool enables engineering and AI teams to assess historical discrimination patterns, data representation issues, system-level amplification risks, and ethical tradeoffs relevant to the design, development, and deployment of AI systems. </w:t>
      </w:r>
    </w:p>
    <w:p w14:paraId="22E37B1A" w14:textId="77777777" w:rsidR="00B76872" w:rsidRDefault="00000000">
      <w:pPr>
        <w:pStyle w:val="Heading1"/>
      </w:pPr>
      <w:r>
        <w:t>Section 1: Domain and Application Context</w:t>
      </w:r>
    </w:p>
    <w:p w14:paraId="0BF666A5" w14:textId="77777777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1.1 Application Domain Identification</w:t>
      </w:r>
    </w:p>
    <w:p w14:paraId="06CC8563" w14:textId="77777777" w:rsidR="00B76872" w:rsidRDefault="00000000">
      <w:r>
        <w:t>• What specific domain will this system operate in (e.g., lending, hiring, healthcare)?</w:t>
      </w:r>
    </w:p>
    <w:p w14:paraId="6F25D857" w14:textId="77777777" w:rsidR="00B76872" w:rsidRDefault="00000000">
      <w:r>
        <w:t>• What function will it serve within this domain?</w:t>
      </w:r>
    </w:p>
    <w:p w14:paraId="19E97659" w14:textId="77777777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1.2 Historical Discrimination Patterns</w:t>
      </w:r>
    </w:p>
    <w:p w14:paraId="2C6DE7A9" w14:textId="77777777" w:rsidR="00B76872" w:rsidRDefault="00000000">
      <w:r>
        <w:t>• What documented patterns of discrimination exist in this domain (e.g., redlining, exclusion)?</w:t>
      </w:r>
    </w:p>
    <w:p w14:paraId="5D7198F2" w14:textId="77777777" w:rsidR="00A92901" w:rsidRDefault="00A92901" w:rsidP="00A92901">
      <w:pPr>
        <w:pStyle w:val="Heading3"/>
      </w:pPr>
      <w:r>
        <w:t>Pattern-to-Risk Mapping Table</w:t>
      </w:r>
    </w:p>
    <w:tbl>
      <w:tblPr>
        <w:tblStyle w:val="PlainTable1"/>
        <w:tblW w:w="9039" w:type="dxa"/>
        <w:tblLook w:val="04A0" w:firstRow="1" w:lastRow="0" w:firstColumn="1" w:lastColumn="0" w:noHBand="0" w:noVBand="1"/>
      </w:tblPr>
      <w:tblGrid>
        <w:gridCol w:w="2023"/>
        <w:gridCol w:w="2658"/>
        <w:gridCol w:w="2846"/>
        <w:gridCol w:w="1512"/>
      </w:tblGrid>
      <w:tr w:rsidR="00A92901" w:rsidRPr="00A92901" w14:paraId="44979290" w14:textId="77777777" w:rsidTr="00A92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55394" w14:textId="77777777" w:rsidR="00A92901" w:rsidRPr="00A92901" w:rsidRDefault="00A92901">
            <w:pPr>
              <w:jc w:val="center"/>
            </w:pPr>
            <w:r w:rsidRPr="00A92901">
              <w:t>Historical Pattern</w:t>
            </w:r>
          </w:p>
        </w:tc>
        <w:tc>
          <w:tcPr>
            <w:tcW w:w="0" w:type="auto"/>
            <w:hideMark/>
          </w:tcPr>
          <w:p w14:paraId="69644289" w14:textId="77777777" w:rsidR="00A92901" w:rsidRPr="00A92901" w:rsidRDefault="00A92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901">
              <w:t>System Feature Affected</w:t>
            </w:r>
          </w:p>
        </w:tc>
        <w:tc>
          <w:tcPr>
            <w:tcW w:w="0" w:type="auto"/>
            <w:hideMark/>
          </w:tcPr>
          <w:p w14:paraId="46595F94" w14:textId="77777777" w:rsidR="00A92901" w:rsidRPr="00A92901" w:rsidRDefault="00A92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901">
              <w:t>Encoded Social Categories</w:t>
            </w:r>
          </w:p>
        </w:tc>
        <w:tc>
          <w:tcPr>
            <w:tcW w:w="1512" w:type="dxa"/>
            <w:hideMark/>
          </w:tcPr>
          <w:p w14:paraId="6DB49A7D" w14:textId="05709C49" w:rsidR="00A92901" w:rsidRPr="00A92901" w:rsidRDefault="00A92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901">
              <w:t xml:space="preserve">Risk </w:t>
            </w:r>
          </w:p>
        </w:tc>
      </w:tr>
      <w:tr w:rsidR="00394B36" w14:paraId="06C8A222" w14:textId="77777777" w:rsidTr="00A9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E8066" w14:textId="4137ABFC" w:rsidR="00A92901" w:rsidRDefault="00A92901">
            <w:pPr>
              <w:rPr>
                <w:b w:val="0"/>
                <w:bCs w:val="0"/>
              </w:rPr>
            </w:pPr>
          </w:p>
        </w:tc>
        <w:tc>
          <w:tcPr>
            <w:tcW w:w="0" w:type="auto"/>
            <w:hideMark/>
          </w:tcPr>
          <w:p w14:paraId="43F0739D" w14:textId="6011F28B" w:rsidR="00A92901" w:rsidRDefault="00A9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A902E77" w14:textId="2B92B1BD" w:rsidR="00A92901" w:rsidRDefault="00A9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  <w:hideMark/>
          </w:tcPr>
          <w:p w14:paraId="085382AB" w14:textId="35B96113" w:rsidR="00A92901" w:rsidRDefault="00A9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901" w14:paraId="5232074C" w14:textId="77777777" w:rsidTr="00A92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F9FBDD" w14:textId="77777777" w:rsidR="00A92901" w:rsidRDefault="00A92901"/>
        </w:tc>
        <w:tc>
          <w:tcPr>
            <w:tcW w:w="0" w:type="auto"/>
          </w:tcPr>
          <w:p w14:paraId="3A401E49" w14:textId="77777777" w:rsidR="00A92901" w:rsidRDefault="00A9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8D6978F" w14:textId="77777777" w:rsidR="00A92901" w:rsidRDefault="00A9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6B8115E6" w14:textId="77777777" w:rsidR="00A92901" w:rsidRDefault="00A9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901" w14:paraId="401080A2" w14:textId="77777777" w:rsidTr="00A9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B47367" w14:textId="77777777" w:rsidR="00A92901" w:rsidRDefault="00A92901"/>
        </w:tc>
        <w:tc>
          <w:tcPr>
            <w:tcW w:w="0" w:type="auto"/>
          </w:tcPr>
          <w:p w14:paraId="55BC2F34" w14:textId="77777777" w:rsidR="00A92901" w:rsidRDefault="00A9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6BB03D" w14:textId="77777777" w:rsidR="00A92901" w:rsidRDefault="00A9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5154DF8A" w14:textId="77777777" w:rsidR="00A92901" w:rsidRDefault="00A9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901" w14:paraId="1F4DA606" w14:textId="77777777" w:rsidTr="00A92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D96882" w14:textId="77777777" w:rsidR="00A92901" w:rsidRDefault="00A92901"/>
        </w:tc>
        <w:tc>
          <w:tcPr>
            <w:tcW w:w="0" w:type="auto"/>
          </w:tcPr>
          <w:p w14:paraId="248B351F" w14:textId="77777777" w:rsidR="00A92901" w:rsidRDefault="00A9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819D56" w14:textId="77777777" w:rsidR="00A92901" w:rsidRDefault="00A9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067DB321" w14:textId="77777777" w:rsidR="00A92901" w:rsidRDefault="00A9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901" w14:paraId="1388F6F5" w14:textId="77777777" w:rsidTr="00A9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2B5570" w14:textId="77777777" w:rsidR="00A92901" w:rsidRDefault="00A92901"/>
        </w:tc>
        <w:tc>
          <w:tcPr>
            <w:tcW w:w="0" w:type="auto"/>
          </w:tcPr>
          <w:p w14:paraId="53794BDB" w14:textId="77777777" w:rsidR="00A92901" w:rsidRDefault="00A9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5FE3CE" w14:textId="77777777" w:rsidR="00A92901" w:rsidRDefault="00A9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4CB33F1C" w14:textId="77777777" w:rsidR="00A92901" w:rsidRDefault="00A9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901" w14:paraId="11487B8A" w14:textId="77777777" w:rsidTr="00A92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0922DE" w14:textId="77777777" w:rsidR="00A92901" w:rsidRDefault="00A92901"/>
        </w:tc>
        <w:tc>
          <w:tcPr>
            <w:tcW w:w="0" w:type="auto"/>
          </w:tcPr>
          <w:p w14:paraId="5D8B5FE9" w14:textId="77777777" w:rsidR="00A92901" w:rsidRDefault="00A9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6EB4F80" w14:textId="77777777" w:rsidR="00A92901" w:rsidRDefault="00A9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4C55C3E1" w14:textId="77777777" w:rsidR="00A92901" w:rsidRDefault="00A9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901" w14:paraId="01750405" w14:textId="77777777" w:rsidTr="00A9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094D1" w14:textId="23CDDF56" w:rsidR="00A92901" w:rsidRDefault="00A92901"/>
        </w:tc>
        <w:tc>
          <w:tcPr>
            <w:tcW w:w="0" w:type="auto"/>
            <w:hideMark/>
          </w:tcPr>
          <w:p w14:paraId="635A050B" w14:textId="2BFD9A05" w:rsidR="00A92901" w:rsidRDefault="00A9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F805F26" w14:textId="3B0A7900" w:rsidR="00A92901" w:rsidRDefault="00A9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  <w:hideMark/>
          </w:tcPr>
          <w:p w14:paraId="4ACEFAB6" w14:textId="05D975A9" w:rsidR="00A92901" w:rsidRDefault="00A9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27331E" w14:textId="77777777" w:rsidR="00A92901" w:rsidRDefault="00A92901"/>
    <w:p w14:paraId="7D6CAEC9" w14:textId="77777777" w:rsidR="00A92901" w:rsidRDefault="00A92901"/>
    <w:p w14:paraId="7E278D9E" w14:textId="39B8B10A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1.3 Technical Stratification Analysis</w:t>
      </w:r>
    </w:p>
    <w:p w14:paraId="4E70DA3D" w14:textId="77777777" w:rsidR="00B76872" w:rsidRDefault="00000000">
      <w:r>
        <w:t>• How have prior technologies contributed to or challenged social stratification?</w:t>
      </w:r>
    </w:p>
    <w:p w14:paraId="5A7128F4" w14:textId="77777777" w:rsidR="00B76872" w:rsidRDefault="00000000">
      <w:r>
        <w:t>• Are some populations treated as 'edge cases' or excluded from optimization?</w:t>
      </w:r>
    </w:p>
    <w:p w14:paraId="423D0DD4" w14:textId="77777777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1.4 Selective Optimization</w:t>
      </w:r>
    </w:p>
    <w:p w14:paraId="3B485B27" w14:textId="77777777" w:rsidR="00B76872" w:rsidRDefault="00000000">
      <w:r>
        <w:t>• Are some groups disproportionately prioritized in success metrics or optimization logic?</w:t>
      </w:r>
    </w:p>
    <w:p w14:paraId="60BF53BB" w14:textId="77777777" w:rsidR="0019328A" w:rsidRDefault="0019328A">
      <w:pPr>
        <w:pStyle w:val="Heading1"/>
        <w:sectPr w:rsidR="0019328A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1DDB88A" w14:textId="77777777" w:rsidR="00B76872" w:rsidRDefault="00000000">
      <w:pPr>
        <w:pStyle w:val="Heading1"/>
      </w:pPr>
      <w:r>
        <w:lastRenderedPageBreak/>
        <w:t>Section 2: Data and Representation Analysis</w:t>
      </w:r>
    </w:p>
    <w:p w14:paraId="11FD6A04" w14:textId="77777777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2.1 Historical Data Sources</w:t>
      </w:r>
    </w:p>
    <w:p w14:paraId="41D8D3CD" w14:textId="362EC86B" w:rsidR="00B76872" w:rsidRDefault="00000000">
      <w:r>
        <w:t>• What dataset</w:t>
      </w:r>
      <w:r w:rsidR="0019328A">
        <w:t>(</w:t>
      </w:r>
      <w:r>
        <w:t>s</w:t>
      </w:r>
      <w:r w:rsidR="0019328A">
        <w:t>)</w:t>
      </w:r>
      <w:r>
        <w:t xml:space="preserve"> will inform the system? </w:t>
      </w:r>
    </w:p>
    <w:p w14:paraId="415D1F2D" w14:textId="77777777" w:rsidR="00A430A0" w:rsidRDefault="00A430A0"/>
    <w:p w14:paraId="364229BA" w14:textId="23063CF4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2.2 Categorical Formation</w:t>
      </w:r>
    </w:p>
    <w:p w14:paraId="23479EA3" w14:textId="7E0CD20B" w:rsidR="00B76872" w:rsidRDefault="00000000">
      <w:r>
        <w:t xml:space="preserve">• How were key categories </w:t>
      </w:r>
      <w:r w:rsidR="0019328A">
        <w:t xml:space="preserve">in </w:t>
      </w:r>
      <w:r w:rsidR="0019328A">
        <w:t>the</w:t>
      </w:r>
      <w:r w:rsidR="0019328A">
        <w:t xml:space="preserve"> dataset</w:t>
      </w:r>
      <w:r w:rsidR="0019328A">
        <w:t>(s)</w:t>
      </w:r>
      <w:r w:rsidR="0019328A">
        <w:t xml:space="preserve"> </w:t>
      </w:r>
      <w:r>
        <w:t>historically defined?</w:t>
      </w:r>
      <w:r w:rsidR="0019328A">
        <w:t xml:space="preserve"> </w:t>
      </w:r>
      <w:r w:rsidR="0019328A">
        <w:t xml:space="preserve">How were they </w:t>
      </w:r>
      <w:r w:rsidR="0019328A">
        <w:t>sourced</w:t>
      </w:r>
      <w:r w:rsidR="0019328A">
        <w:t>, and under what context?</w:t>
      </w:r>
      <w:r w:rsidR="0019328A">
        <w:t xml:space="preserve"> What ethical risks do they pose, and what actions can be taken to mitigate risks.</w:t>
      </w:r>
    </w:p>
    <w:p w14:paraId="7B9C5413" w14:textId="77777777" w:rsidR="00394B36" w:rsidRDefault="00394B36" w:rsidP="00394B36">
      <w:pPr>
        <w:pStyle w:val="Heading3"/>
      </w:pPr>
      <w:r>
        <w:t>Risk Mapping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15"/>
        <w:gridCol w:w="1942"/>
        <w:gridCol w:w="1705"/>
        <w:gridCol w:w="1952"/>
        <w:gridCol w:w="2142"/>
      </w:tblGrid>
      <w:tr w:rsidR="00394B36" w14:paraId="3588DDB8" w14:textId="77777777" w:rsidTr="00394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25ED4" w14:textId="77777777" w:rsidR="00394B36" w:rsidRDefault="00394B36">
            <w:r>
              <w:t>Category</w:t>
            </w:r>
          </w:p>
        </w:tc>
        <w:tc>
          <w:tcPr>
            <w:tcW w:w="0" w:type="auto"/>
            <w:hideMark/>
          </w:tcPr>
          <w:p w14:paraId="6E0CC381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of Bias</w:t>
            </w:r>
          </w:p>
        </w:tc>
        <w:tc>
          <w:tcPr>
            <w:tcW w:w="0" w:type="auto"/>
            <w:hideMark/>
          </w:tcPr>
          <w:p w14:paraId="7AB5198E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Affected Population</w:t>
            </w:r>
          </w:p>
        </w:tc>
        <w:tc>
          <w:tcPr>
            <w:tcW w:w="0" w:type="auto"/>
            <w:hideMark/>
          </w:tcPr>
          <w:p w14:paraId="10A259CB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Ethical Risk</w:t>
            </w:r>
          </w:p>
        </w:tc>
        <w:tc>
          <w:tcPr>
            <w:tcW w:w="0" w:type="auto"/>
            <w:hideMark/>
          </w:tcPr>
          <w:p w14:paraId="3F5B884E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</w:tr>
      <w:tr w:rsidR="00394B36" w14:paraId="057DBE5E" w14:textId="77777777" w:rsidTr="0039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EBD53" w14:textId="77777777" w:rsidR="00394B36" w:rsidRDefault="00394B36">
            <w:r>
              <w:t>Race</w:t>
            </w:r>
          </w:p>
        </w:tc>
        <w:tc>
          <w:tcPr>
            <w:tcW w:w="0" w:type="auto"/>
            <w:hideMark/>
          </w:tcPr>
          <w:p w14:paraId="70A1FF0D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Census legacy classification</w:t>
            </w:r>
          </w:p>
        </w:tc>
        <w:tc>
          <w:tcPr>
            <w:tcW w:w="0" w:type="auto"/>
            <w:hideMark/>
          </w:tcPr>
          <w:p w14:paraId="11C29721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Multiracial individuals</w:t>
            </w:r>
          </w:p>
        </w:tc>
        <w:tc>
          <w:tcPr>
            <w:tcW w:w="0" w:type="auto"/>
            <w:hideMark/>
          </w:tcPr>
          <w:p w14:paraId="712C74C6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Misrepresentation</w:t>
            </w:r>
          </w:p>
        </w:tc>
        <w:tc>
          <w:tcPr>
            <w:tcW w:w="0" w:type="auto"/>
            <w:hideMark/>
          </w:tcPr>
          <w:p w14:paraId="5188BB14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Recode with expanded categories</w:t>
            </w:r>
          </w:p>
        </w:tc>
      </w:tr>
      <w:tr w:rsidR="00394B36" w14:paraId="612EEECD" w14:textId="77777777" w:rsidTr="00394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CD64B" w14:textId="77777777" w:rsidR="00394B36" w:rsidRDefault="00394B36">
            <w:r>
              <w:t>Gender</w:t>
            </w:r>
          </w:p>
        </w:tc>
        <w:tc>
          <w:tcPr>
            <w:tcW w:w="0" w:type="auto"/>
            <w:hideMark/>
          </w:tcPr>
          <w:p w14:paraId="55B5D349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Binary-only input</w:t>
            </w:r>
          </w:p>
        </w:tc>
        <w:tc>
          <w:tcPr>
            <w:tcW w:w="0" w:type="auto"/>
            <w:hideMark/>
          </w:tcPr>
          <w:p w14:paraId="3B7781C5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Non-binary people</w:t>
            </w:r>
          </w:p>
        </w:tc>
        <w:tc>
          <w:tcPr>
            <w:tcW w:w="0" w:type="auto"/>
            <w:hideMark/>
          </w:tcPr>
          <w:p w14:paraId="72BA2BC5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Exclusion</w:t>
            </w:r>
          </w:p>
        </w:tc>
        <w:tc>
          <w:tcPr>
            <w:tcW w:w="0" w:type="auto"/>
            <w:hideMark/>
          </w:tcPr>
          <w:p w14:paraId="6B2E1029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third-category or free text option</w:t>
            </w:r>
          </w:p>
        </w:tc>
      </w:tr>
      <w:tr w:rsidR="00394B36" w14:paraId="2D9DC9E2" w14:textId="77777777" w:rsidTr="0039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A91564" w14:textId="77777777" w:rsidR="00394B36" w:rsidRDefault="00394B36"/>
        </w:tc>
        <w:tc>
          <w:tcPr>
            <w:tcW w:w="0" w:type="auto"/>
          </w:tcPr>
          <w:p w14:paraId="67A68121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9B4CD17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2CE018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9DD268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B36" w14:paraId="12D1B22E" w14:textId="77777777" w:rsidTr="00394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3D3A4A" w14:textId="77777777" w:rsidR="00394B36" w:rsidRDefault="00394B36"/>
        </w:tc>
        <w:tc>
          <w:tcPr>
            <w:tcW w:w="0" w:type="auto"/>
          </w:tcPr>
          <w:p w14:paraId="2AF20CC4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2E0738D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BDB27B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374CC62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0FB4C2" w14:textId="77777777" w:rsidR="00394B36" w:rsidRDefault="00394B36"/>
    <w:p w14:paraId="0D9D936F" w14:textId="77777777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2.3 Strategic Ignorance and Missing Data</w:t>
      </w:r>
    </w:p>
    <w:p w14:paraId="712DAFFC" w14:textId="77777777" w:rsidR="00B76872" w:rsidRDefault="00000000">
      <w:r>
        <w:t>• What groups or dimensions are missing or underrepresented in data?</w:t>
      </w:r>
    </w:p>
    <w:p w14:paraId="71D86D53" w14:textId="77777777" w:rsidR="00A430A0" w:rsidRDefault="00A430A0" w:rsidP="00A430A0">
      <w:pPr>
        <w:pStyle w:val="Heading3"/>
      </w:pPr>
      <w:r>
        <w:t>Representation Gap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8"/>
        <w:gridCol w:w="1802"/>
        <w:gridCol w:w="1454"/>
        <w:gridCol w:w="804"/>
        <w:gridCol w:w="3948"/>
      </w:tblGrid>
      <w:tr w:rsidR="00A430A0" w14:paraId="4CF512F0" w14:textId="77777777" w:rsidTr="00A4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6F4FA" w14:textId="77777777" w:rsidR="00A430A0" w:rsidRDefault="00A430A0">
            <w:r>
              <w:t>Group</w:t>
            </w:r>
          </w:p>
        </w:tc>
        <w:tc>
          <w:tcPr>
            <w:tcW w:w="0" w:type="auto"/>
            <w:hideMark/>
          </w:tcPr>
          <w:p w14:paraId="3550DCFC" w14:textId="77777777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Population Share (%)</w:t>
            </w:r>
          </w:p>
        </w:tc>
        <w:tc>
          <w:tcPr>
            <w:tcW w:w="0" w:type="auto"/>
            <w:hideMark/>
          </w:tcPr>
          <w:p w14:paraId="7A3A71EE" w14:textId="77777777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Share (%)</w:t>
            </w:r>
          </w:p>
        </w:tc>
        <w:tc>
          <w:tcPr>
            <w:tcW w:w="0" w:type="auto"/>
            <w:hideMark/>
          </w:tcPr>
          <w:p w14:paraId="2F31B51E" w14:textId="77777777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Gap (%)</w:t>
            </w:r>
          </w:p>
        </w:tc>
        <w:tc>
          <w:tcPr>
            <w:tcW w:w="0" w:type="auto"/>
            <w:hideMark/>
          </w:tcPr>
          <w:p w14:paraId="20FE0AE7" w14:textId="5F681418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Observation and </w:t>
            </w:r>
            <w:r>
              <w:t>Notes</w:t>
            </w:r>
            <w:r w:rsidR="00394B36">
              <w:t xml:space="preserve"> (</w:t>
            </w:r>
            <w:r w:rsidR="00394B36">
              <w:t>Are these gaps deliberate or due to neglect?</w:t>
            </w:r>
            <w:r w:rsidR="00394B36">
              <w:t>)</w:t>
            </w:r>
          </w:p>
        </w:tc>
      </w:tr>
      <w:tr w:rsidR="00A430A0" w14:paraId="0E19DE37" w14:textId="77777777" w:rsidTr="00A4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464EA" w14:textId="31520FA4" w:rsidR="00A430A0" w:rsidRDefault="00A430A0"/>
        </w:tc>
        <w:tc>
          <w:tcPr>
            <w:tcW w:w="0" w:type="auto"/>
            <w:hideMark/>
          </w:tcPr>
          <w:p w14:paraId="05005C26" w14:textId="7BA21D0F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9DBC9EF" w14:textId="14269523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FDED580" w14:textId="68738B4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2B17D1F" w14:textId="33B31EE0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0A0" w14:paraId="6FBEBE65" w14:textId="77777777" w:rsidTr="00A4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E9031" w14:textId="0192E685" w:rsidR="00A430A0" w:rsidRDefault="00A430A0"/>
        </w:tc>
        <w:tc>
          <w:tcPr>
            <w:tcW w:w="0" w:type="auto"/>
            <w:hideMark/>
          </w:tcPr>
          <w:p w14:paraId="599E61B8" w14:textId="1541B0C1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C17B958" w14:textId="27341BF6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52E3538" w14:textId="62CBE76D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8BC6D6C" w14:textId="60E8343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0A0" w14:paraId="5E04C49E" w14:textId="77777777" w:rsidTr="00A4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620281" w14:textId="77777777" w:rsidR="00A430A0" w:rsidRDefault="00A430A0"/>
        </w:tc>
        <w:tc>
          <w:tcPr>
            <w:tcW w:w="0" w:type="auto"/>
          </w:tcPr>
          <w:p w14:paraId="3E06D020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66B3D7C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B227A10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4B1A49B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0A0" w14:paraId="5054899C" w14:textId="77777777" w:rsidTr="00A4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1E5274" w14:textId="77777777" w:rsidR="00A430A0" w:rsidRDefault="00A430A0"/>
        </w:tc>
        <w:tc>
          <w:tcPr>
            <w:tcW w:w="0" w:type="auto"/>
          </w:tcPr>
          <w:p w14:paraId="164DE9F6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6153039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5E7DAD7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AC345AC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0A0" w14:paraId="34CB9332" w14:textId="77777777" w:rsidTr="00A4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54F77D" w14:textId="77777777" w:rsidR="00A430A0" w:rsidRDefault="00A430A0"/>
        </w:tc>
        <w:tc>
          <w:tcPr>
            <w:tcW w:w="0" w:type="auto"/>
          </w:tcPr>
          <w:p w14:paraId="21A754F9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7390C7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85DE3D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9AB89A0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0A0" w14:paraId="2570E1BF" w14:textId="77777777" w:rsidTr="00A4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825BE" w14:textId="77777777" w:rsidR="00A430A0" w:rsidRDefault="00A430A0"/>
        </w:tc>
        <w:tc>
          <w:tcPr>
            <w:tcW w:w="0" w:type="auto"/>
          </w:tcPr>
          <w:p w14:paraId="723CDE9C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434F8CA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F392970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F76F2C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777E75" w14:textId="77777777" w:rsidR="00A430A0" w:rsidRDefault="00A430A0"/>
    <w:p w14:paraId="00C54C43" w14:textId="2A3BCE02" w:rsidR="00B76872" w:rsidRDefault="00B76872"/>
    <w:p w14:paraId="2C0B679B" w14:textId="77777777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2.4 Politics of Classification</w:t>
      </w:r>
    </w:p>
    <w:p w14:paraId="4C9260CD" w14:textId="77777777" w:rsidR="00B76872" w:rsidRDefault="00000000">
      <w:r>
        <w:t>• Who defined the categories? Have definitions evolved over time?</w:t>
      </w:r>
    </w:p>
    <w:p w14:paraId="07E078F6" w14:textId="77777777" w:rsidR="0019328A" w:rsidRDefault="0019328A"/>
    <w:p w14:paraId="2698865B" w14:textId="77777777" w:rsidR="00B76872" w:rsidRPr="0019328A" w:rsidRDefault="00000000">
      <w:pPr>
        <w:rPr>
          <w:b/>
          <w:bCs/>
        </w:rPr>
      </w:pPr>
      <w:r w:rsidRPr="0019328A">
        <w:rPr>
          <w:b/>
          <w:bCs/>
        </w:rPr>
        <w:t>2.5 Power Asymmetries in Data Infrastructure</w:t>
      </w:r>
    </w:p>
    <w:p w14:paraId="4467262D" w14:textId="18F88A55" w:rsidR="00B76872" w:rsidRDefault="00000000">
      <w:r>
        <w:lastRenderedPageBreak/>
        <w:t>• Who controls data collection and access?</w:t>
      </w:r>
      <w:r w:rsidR="0019328A">
        <w:t xml:space="preserve"> Do the affected </w:t>
      </w:r>
      <w:proofErr w:type="gramStart"/>
      <w:r w:rsidR="0019328A">
        <w:t>have the ability to</w:t>
      </w:r>
      <w:proofErr w:type="gramEnd"/>
      <w:r w:rsidR="0019328A">
        <w:t xml:space="preserve"> seek redress?</w:t>
      </w:r>
    </w:p>
    <w:p w14:paraId="5B54D3C1" w14:textId="77777777" w:rsidR="00A430A0" w:rsidRDefault="00A430A0" w:rsidP="00A430A0">
      <w:pPr>
        <w:pStyle w:val="Heading3"/>
      </w:pPr>
      <w:r>
        <w:t>Power Dynamics Mapping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59"/>
        <w:gridCol w:w="1926"/>
        <w:gridCol w:w="2087"/>
        <w:gridCol w:w="1407"/>
        <w:gridCol w:w="2479"/>
      </w:tblGrid>
      <w:tr w:rsidR="00A430A0" w14:paraId="491A55B8" w14:textId="763A16D0" w:rsidTr="00F72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C70C6" w14:textId="77777777" w:rsidR="00A430A0" w:rsidRDefault="00A430A0">
            <w:r>
              <w:t>Stage</w:t>
            </w:r>
          </w:p>
        </w:tc>
        <w:tc>
          <w:tcPr>
            <w:tcW w:w="0" w:type="auto"/>
            <w:hideMark/>
          </w:tcPr>
          <w:p w14:paraId="6F8F37B7" w14:textId="3D59DE78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Controller/Actor</w:t>
            </w:r>
          </w:p>
        </w:tc>
        <w:tc>
          <w:tcPr>
            <w:tcW w:w="0" w:type="auto"/>
            <w:hideMark/>
          </w:tcPr>
          <w:p w14:paraId="645954E0" w14:textId="77777777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 Asymmetry</w:t>
            </w:r>
          </w:p>
        </w:tc>
        <w:tc>
          <w:tcPr>
            <w:tcW w:w="0" w:type="auto"/>
            <w:hideMark/>
          </w:tcPr>
          <w:p w14:paraId="5219F6B5" w14:textId="77777777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Ethical Risk</w:t>
            </w:r>
          </w:p>
        </w:tc>
        <w:tc>
          <w:tcPr>
            <w:tcW w:w="0" w:type="auto"/>
          </w:tcPr>
          <w:p w14:paraId="2D8A1529" w14:textId="3B102FF0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to seek redress</w:t>
            </w:r>
          </w:p>
        </w:tc>
      </w:tr>
      <w:tr w:rsidR="00A430A0" w14:paraId="7266240F" w14:textId="255A9971" w:rsidTr="00F7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75720" w14:textId="1CBF3FC8" w:rsidR="00A430A0" w:rsidRDefault="00A430A0"/>
        </w:tc>
        <w:tc>
          <w:tcPr>
            <w:tcW w:w="0" w:type="auto"/>
            <w:hideMark/>
          </w:tcPr>
          <w:p w14:paraId="3BB633F4" w14:textId="13AEDE10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7F3DC80" w14:textId="3689B972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15EF191" w14:textId="5C9C15A4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FBD4BD6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0A0" w14:paraId="2FD2CF07" w14:textId="3C1304AB" w:rsidTr="00F72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2523A" w14:textId="6FFE8E88" w:rsidR="00A430A0" w:rsidRDefault="00A430A0"/>
        </w:tc>
        <w:tc>
          <w:tcPr>
            <w:tcW w:w="0" w:type="auto"/>
            <w:hideMark/>
          </w:tcPr>
          <w:p w14:paraId="499961CC" w14:textId="0BFEA155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C49AA13" w14:textId="250D583B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10E6202" w14:textId="6AF71C80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A6E93D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0A0" w14:paraId="3F650909" w14:textId="5E4EB02F" w:rsidTr="00F7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AA5ECD" w14:textId="77777777" w:rsidR="00A430A0" w:rsidRDefault="00A430A0"/>
        </w:tc>
        <w:tc>
          <w:tcPr>
            <w:tcW w:w="0" w:type="auto"/>
          </w:tcPr>
          <w:p w14:paraId="0403BFA9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DC5A10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677DCFA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C9F1EA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0A0" w14:paraId="7702F7A2" w14:textId="5D5254A1" w:rsidTr="00F72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4526ED" w14:textId="77777777" w:rsidR="00A430A0" w:rsidRDefault="00A430A0"/>
        </w:tc>
        <w:tc>
          <w:tcPr>
            <w:tcW w:w="0" w:type="auto"/>
          </w:tcPr>
          <w:p w14:paraId="0AF31A55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45E641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9F0802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A858E4A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0A0" w14:paraId="02C989E5" w14:textId="30B072A4" w:rsidTr="00F72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4F3DE" w14:textId="77777777" w:rsidR="00A430A0" w:rsidRDefault="00A430A0"/>
        </w:tc>
        <w:tc>
          <w:tcPr>
            <w:tcW w:w="0" w:type="auto"/>
          </w:tcPr>
          <w:p w14:paraId="457C9524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7726BE8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A27759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2ADB89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0A0" w14:paraId="483F7828" w14:textId="13350E6F" w:rsidTr="00F72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02F87" w14:textId="77777777" w:rsidR="00A430A0" w:rsidRDefault="00A430A0"/>
        </w:tc>
        <w:tc>
          <w:tcPr>
            <w:tcW w:w="0" w:type="auto"/>
          </w:tcPr>
          <w:p w14:paraId="278C0066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F7FEEE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4FBBAF2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776EF2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2A1AF8" w14:textId="3E0A6E09" w:rsidR="004B3062" w:rsidRDefault="004B3062" w:rsidP="004B3062">
      <w:pPr>
        <w:pStyle w:val="Heading1"/>
      </w:pPr>
      <w:r>
        <w:t xml:space="preserve">Section </w:t>
      </w:r>
      <w:r w:rsidR="00831BE7">
        <w:t>3</w:t>
      </w:r>
      <w:r>
        <w:t>: Historical Bias Propagation</w:t>
      </w:r>
      <w:r w:rsidR="00831BE7">
        <w:t>, Data Representation,</w:t>
      </w:r>
      <w:r>
        <w:t xml:space="preserve"> and Mitigation Matrix</w:t>
      </w:r>
    </w:p>
    <w:p w14:paraId="525954D0" w14:textId="72FCD8EB" w:rsidR="004B3062" w:rsidRDefault="004B3062" w:rsidP="004B3062">
      <w:r>
        <w:t>Use this matrix to evaluate risks arising from historical patterns</w:t>
      </w:r>
      <w:r w:rsidR="00831BE7">
        <w:t xml:space="preserve"> (Section 1)</w:t>
      </w:r>
      <w:r>
        <w:t xml:space="preserve"> and data </w:t>
      </w:r>
      <w:r w:rsidR="00831BE7">
        <w:t>representation (Section 2)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1438"/>
        <w:gridCol w:w="1219"/>
        <w:gridCol w:w="1063"/>
        <w:gridCol w:w="864"/>
        <w:gridCol w:w="1345"/>
        <w:gridCol w:w="1042"/>
        <w:gridCol w:w="838"/>
      </w:tblGrid>
      <w:tr w:rsidR="004B3062" w:rsidRPr="001F68AD" w14:paraId="53D8C83E" w14:textId="77777777" w:rsidTr="00FD6712">
        <w:tc>
          <w:tcPr>
            <w:tcW w:w="1080" w:type="dxa"/>
          </w:tcPr>
          <w:p w14:paraId="48179CA8" w14:textId="77777777" w:rsidR="004B3062" w:rsidRPr="001F68AD" w:rsidRDefault="004B3062" w:rsidP="00FD6712">
            <w:pPr>
              <w:rPr>
                <w:b/>
                <w:bCs/>
              </w:rPr>
            </w:pPr>
            <w:r w:rsidRPr="001F68AD">
              <w:rPr>
                <w:b/>
                <w:bCs/>
              </w:rPr>
              <w:t>Historical Bias</w:t>
            </w:r>
          </w:p>
        </w:tc>
        <w:tc>
          <w:tcPr>
            <w:tcW w:w="1080" w:type="dxa"/>
          </w:tcPr>
          <w:p w14:paraId="4CE1C4DA" w14:textId="77777777" w:rsidR="004B3062" w:rsidRPr="001F68AD" w:rsidRDefault="004B3062" w:rsidP="00FD6712">
            <w:pPr>
              <w:rPr>
                <w:b/>
                <w:bCs/>
              </w:rPr>
            </w:pPr>
            <w:r w:rsidRPr="001F68AD">
              <w:rPr>
                <w:b/>
                <w:bCs/>
              </w:rPr>
              <w:t>Data Representation</w:t>
            </w:r>
          </w:p>
        </w:tc>
        <w:tc>
          <w:tcPr>
            <w:tcW w:w="1080" w:type="dxa"/>
          </w:tcPr>
          <w:p w14:paraId="0C49C7A6" w14:textId="77777777" w:rsidR="004B3062" w:rsidRPr="001F68AD" w:rsidRDefault="004B3062" w:rsidP="00FD6712">
            <w:pPr>
              <w:rPr>
                <w:b/>
                <w:bCs/>
              </w:rPr>
            </w:pPr>
            <w:r w:rsidRPr="001F68AD">
              <w:rPr>
                <w:b/>
                <w:bCs/>
              </w:rPr>
              <w:t>System Feature Affected</w:t>
            </w:r>
          </w:p>
        </w:tc>
        <w:tc>
          <w:tcPr>
            <w:tcW w:w="1080" w:type="dxa"/>
          </w:tcPr>
          <w:p w14:paraId="057CE6BA" w14:textId="77777777" w:rsidR="004B3062" w:rsidRPr="001F68AD" w:rsidRDefault="004B3062" w:rsidP="00FD6712">
            <w:pPr>
              <w:rPr>
                <w:b/>
                <w:bCs/>
              </w:rPr>
            </w:pPr>
            <w:r w:rsidRPr="001F68AD">
              <w:rPr>
                <w:b/>
                <w:bCs/>
              </w:rPr>
              <w:t>Likelihood</w:t>
            </w:r>
          </w:p>
        </w:tc>
        <w:tc>
          <w:tcPr>
            <w:tcW w:w="1080" w:type="dxa"/>
          </w:tcPr>
          <w:p w14:paraId="23AC229F" w14:textId="77777777" w:rsidR="004B3062" w:rsidRPr="001F68AD" w:rsidRDefault="004B3062" w:rsidP="00FD6712">
            <w:pPr>
              <w:rPr>
                <w:b/>
                <w:bCs/>
              </w:rPr>
            </w:pPr>
            <w:r w:rsidRPr="001F68AD">
              <w:rPr>
                <w:b/>
                <w:bCs/>
              </w:rPr>
              <w:t>Severity</w:t>
            </w:r>
          </w:p>
        </w:tc>
        <w:tc>
          <w:tcPr>
            <w:tcW w:w="1080" w:type="dxa"/>
          </w:tcPr>
          <w:p w14:paraId="1DB8F851" w14:textId="77777777" w:rsidR="004B3062" w:rsidRPr="001F68AD" w:rsidRDefault="004B3062" w:rsidP="00FD6712">
            <w:pPr>
              <w:rPr>
                <w:b/>
                <w:bCs/>
              </w:rPr>
            </w:pPr>
            <w:r w:rsidRPr="001F68AD">
              <w:rPr>
                <w:b/>
                <w:bCs/>
              </w:rPr>
              <w:t>Ethical Risk Type</w:t>
            </w:r>
          </w:p>
        </w:tc>
        <w:tc>
          <w:tcPr>
            <w:tcW w:w="1080" w:type="dxa"/>
          </w:tcPr>
          <w:p w14:paraId="5C1B0B00" w14:textId="77777777" w:rsidR="004B3062" w:rsidRPr="001F68AD" w:rsidRDefault="004B3062" w:rsidP="00FD6712">
            <w:pPr>
              <w:rPr>
                <w:b/>
                <w:bCs/>
              </w:rPr>
            </w:pPr>
            <w:r w:rsidRPr="001F68AD">
              <w:rPr>
                <w:b/>
                <w:bCs/>
              </w:rPr>
              <w:t>Mitigation Feasibility</w:t>
            </w:r>
          </w:p>
        </w:tc>
        <w:tc>
          <w:tcPr>
            <w:tcW w:w="1080" w:type="dxa"/>
          </w:tcPr>
          <w:p w14:paraId="1481D518" w14:textId="77777777" w:rsidR="004B3062" w:rsidRPr="001F68AD" w:rsidRDefault="004B3062" w:rsidP="00FD6712">
            <w:pPr>
              <w:rPr>
                <w:b/>
                <w:bCs/>
              </w:rPr>
            </w:pPr>
            <w:r w:rsidRPr="001F68AD">
              <w:rPr>
                <w:b/>
                <w:bCs/>
              </w:rPr>
              <w:t>Priority</w:t>
            </w:r>
          </w:p>
        </w:tc>
      </w:tr>
      <w:tr w:rsidR="004B3062" w14:paraId="4F59EDB6" w14:textId="77777777" w:rsidTr="00FD6712">
        <w:tc>
          <w:tcPr>
            <w:tcW w:w="1080" w:type="dxa"/>
          </w:tcPr>
          <w:p w14:paraId="3E86DA26" w14:textId="77777777" w:rsidR="004B3062" w:rsidRDefault="004B3062" w:rsidP="00FD6712">
            <w:r>
              <w:t>Redlining</w:t>
            </w:r>
          </w:p>
        </w:tc>
        <w:tc>
          <w:tcPr>
            <w:tcW w:w="1080" w:type="dxa"/>
          </w:tcPr>
          <w:p w14:paraId="566BC5A9" w14:textId="77777777" w:rsidR="004B3062" w:rsidRDefault="004B3062" w:rsidP="00FD6712">
            <w:r>
              <w:t>ZIP code, home ownership</w:t>
            </w:r>
          </w:p>
        </w:tc>
        <w:tc>
          <w:tcPr>
            <w:tcW w:w="1080" w:type="dxa"/>
          </w:tcPr>
          <w:p w14:paraId="7F8AC6C6" w14:textId="77777777" w:rsidR="004B3062" w:rsidRDefault="004B3062" w:rsidP="00FD6712">
            <w:r>
              <w:t>Loan thresholds</w:t>
            </w:r>
          </w:p>
        </w:tc>
        <w:tc>
          <w:tcPr>
            <w:tcW w:w="1080" w:type="dxa"/>
          </w:tcPr>
          <w:p w14:paraId="09F886BB" w14:textId="77777777" w:rsidR="004B3062" w:rsidRDefault="004B3062" w:rsidP="00FD6712">
            <w:r>
              <w:t>High</w:t>
            </w:r>
          </w:p>
        </w:tc>
        <w:tc>
          <w:tcPr>
            <w:tcW w:w="1080" w:type="dxa"/>
          </w:tcPr>
          <w:p w14:paraId="1E555D85" w14:textId="77777777" w:rsidR="004B3062" w:rsidRDefault="004B3062" w:rsidP="00FD6712">
            <w:r>
              <w:t>High</w:t>
            </w:r>
          </w:p>
        </w:tc>
        <w:tc>
          <w:tcPr>
            <w:tcW w:w="1080" w:type="dxa"/>
          </w:tcPr>
          <w:p w14:paraId="4BF189E3" w14:textId="77777777" w:rsidR="004B3062" w:rsidRDefault="004B3062" w:rsidP="00FD6712">
            <w:r>
              <w:t>Deontological, Egalitarian</w:t>
            </w:r>
          </w:p>
        </w:tc>
        <w:tc>
          <w:tcPr>
            <w:tcW w:w="1080" w:type="dxa"/>
          </w:tcPr>
          <w:p w14:paraId="0C43A9C0" w14:textId="77777777" w:rsidR="004B3062" w:rsidRDefault="004B3062" w:rsidP="00FD6712">
            <w:r>
              <w:t>Medium</w:t>
            </w:r>
          </w:p>
        </w:tc>
        <w:tc>
          <w:tcPr>
            <w:tcW w:w="1080" w:type="dxa"/>
          </w:tcPr>
          <w:p w14:paraId="1AD3EDE3" w14:textId="77777777" w:rsidR="004B3062" w:rsidRDefault="004B3062" w:rsidP="00FD6712">
            <w:r>
              <w:t>Critical</w:t>
            </w:r>
          </w:p>
        </w:tc>
      </w:tr>
      <w:tr w:rsidR="004B3062" w14:paraId="575A5728" w14:textId="77777777" w:rsidTr="00FD6712">
        <w:tc>
          <w:tcPr>
            <w:tcW w:w="1080" w:type="dxa"/>
          </w:tcPr>
          <w:p w14:paraId="48014D90" w14:textId="77777777" w:rsidR="004B3062" w:rsidRDefault="004B3062" w:rsidP="00FD6712">
            <w:r>
              <w:t>Gender bias</w:t>
            </w:r>
          </w:p>
        </w:tc>
        <w:tc>
          <w:tcPr>
            <w:tcW w:w="1080" w:type="dxa"/>
          </w:tcPr>
          <w:p w14:paraId="75095D1C" w14:textId="77777777" w:rsidR="004B3062" w:rsidRDefault="004B3062" w:rsidP="00FD6712">
            <w:r>
              <w:t>Job status, marital data</w:t>
            </w:r>
          </w:p>
        </w:tc>
        <w:tc>
          <w:tcPr>
            <w:tcW w:w="1080" w:type="dxa"/>
          </w:tcPr>
          <w:p w14:paraId="0345E62C" w14:textId="77777777" w:rsidR="004B3062" w:rsidRDefault="004B3062" w:rsidP="00FD6712">
            <w:r>
              <w:t>Credit score</w:t>
            </w:r>
          </w:p>
        </w:tc>
        <w:tc>
          <w:tcPr>
            <w:tcW w:w="1080" w:type="dxa"/>
          </w:tcPr>
          <w:p w14:paraId="2B9BE826" w14:textId="77777777" w:rsidR="004B3062" w:rsidRDefault="004B3062" w:rsidP="00FD6712">
            <w:r>
              <w:t>Medium</w:t>
            </w:r>
          </w:p>
        </w:tc>
        <w:tc>
          <w:tcPr>
            <w:tcW w:w="1080" w:type="dxa"/>
          </w:tcPr>
          <w:p w14:paraId="1725BC32" w14:textId="77777777" w:rsidR="004B3062" w:rsidRDefault="004B3062" w:rsidP="00FD6712">
            <w:r>
              <w:t>High</w:t>
            </w:r>
          </w:p>
        </w:tc>
        <w:tc>
          <w:tcPr>
            <w:tcW w:w="1080" w:type="dxa"/>
          </w:tcPr>
          <w:p w14:paraId="1DB19219" w14:textId="77777777" w:rsidR="004B3062" w:rsidRDefault="004B3062" w:rsidP="00FD6712">
            <w:proofErr w:type="spellStart"/>
            <w:r>
              <w:t>Prioritarianism</w:t>
            </w:r>
            <w:proofErr w:type="spellEnd"/>
          </w:p>
        </w:tc>
        <w:tc>
          <w:tcPr>
            <w:tcW w:w="1080" w:type="dxa"/>
          </w:tcPr>
          <w:p w14:paraId="403E8AF2" w14:textId="77777777" w:rsidR="004B3062" w:rsidRDefault="004B3062" w:rsidP="00FD6712">
            <w:r>
              <w:t>Low</w:t>
            </w:r>
          </w:p>
        </w:tc>
        <w:tc>
          <w:tcPr>
            <w:tcW w:w="1080" w:type="dxa"/>
          </w:tcPr>
          <w:p w14:paraId="3A6532CB" w14:textId="77777777" w:rsidR="004B3062" w:rsidRDefault="004B3062" w:rsidP="00FD6712">
            <w:r>
              <w:t>High</w:t>
            </w:r>
          </w:p>
        </w:tc>
      </w:tr>
      <w:tr w:rsidR="004B3062" w14:paraId="4637352C" w14:textId="77777777" w:rsidTr="00FD6712">
        <w:tc>
          <w:tcPr>
            <w:tcW w:w="1080" w:type="dxa"/>
          </w:tcPr>
          <w:p w14:paraId="3FCE8953" w14:textId="77777777" w:rsidR="004B3062" w:rsidRDefault="004B3062" w:rsidP="00FD6712">
            <w:r>
              <w:t>Informality bias</w:t>
            </w:r>
          </w:p>
        </w:tc>
        <w:tc>
          <w:tcPr>
            <w:tcW w:w="1080" w:type="dxa"/>
          </w:tcPr>
          <w:p w14:paraId="71770F4A" w14:textId="77777777" w:rsidR="004B3062" w:rsidRDefault="004B3062" w:rsidP="00FD6712">
            <w:r>
              <w:t>Missing income data</w:t>
            </w:r>
          </w:p>
        </w:tc>
        <w:tc>
          <w:tcPr>
            <w:tcW w:w="1080" w:type="dxa"/>
          </w:tcPr>
          <w:p w14:paraId="7F92776D" w14:textId="77777777" w:rsidR="004B3062" w:rsidRDefault="004B3062" w:rsidP="00FD6712">
            <w:r>
              <w:t>Feature completeness</w:t>
            </w:r>
          </w:p>
        </w:tc>
        <w:tc>
          <w:tcPr>
            <w:tcW w:w="1080" w:type="dxa"/>
          </w:tcPr>
          <w:p w14:paraId="30FC7FDE" w14:textId="77777777" w:rsidR="004B3062" w:rsidRDefault="004B3062" w:rsidP="00FD6712">
            <w:r>
              <w:t>High</w:t>
            </w:r>
          </w:p>
        </w:tc>
        <w:tc>
          <w:tcPr>
            <w:tcW w:w="1080" w:type="dxa"/>
          </w:tcPr>
          <w:p w14:paraId="61C23772" w14:textId="77777777" w:rsidR="004B3062" w:rsidRDefault="004B3062" w:rsidP="00FD6712">
            <w:r>
              <w:t>Medium</w:t>
            </w:r>
          </w:p>
        </w:tc>
        <w:tc>
          <w:tcPr>
            <w:tcW w:w="1080" w:type="dxa"/>
          </w:tcPr>
          <w:p w14:paraId="72D5FB69" w14:textId="77777777" w:rsidR="004B3062" w:rsidRDefault="004B3062" w:rsidP="00FD6712">
            <w:r>
              <w:t>Utilitarianism</w:t>
            </w:r>
          </w:p>
        </w:tc>
        <w:tc>
          <w:tcPr>
            <w:tcW w:w="1080" w:type="dxa"/>
          </w:tcPr>
          <w:p w14:paraId="161AD3AC" w14:textId="77777777" w:rsidR="004B3062" w:rsidRDefault="004B3062" w:rsidP="00FD6712">
            <w:r>
              <w:t>Low</w:t>
            </w:r>
          </w:p>
        </w:tc>
        <w:tc>
          <w:tcPr>
            <w:tcW w:w="1080" w:type="dxa"/>
          </w:tcPr>
          <w:p w14:paraId="1E372FF3" w14:textId="77777777" w:rsidR="004B3062" w:rsidRDefault="004B3062" w:rsidP="00FD6712">
            <w:r>
              <w:t>Medium</w:t>
            </w:r>
          </w:p>
        </w:tc>
      </w:tr>
    </w:tbl>
    <w:p w14:paraId="3CBE1F43" w14:textId="77777777" w:rsidR="004B3062" w:rsidRDefault="004B3062" w:rsidP="00394B36">
      <w:pPr>
        <w:pStyle w:val="Heading1"/>
        <w:sectPr w:rsidR="004B3062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786A707" w14:textId="0EC8F114" w:rsidR="00394B36" w:rsidRDefault="00394B36" w:rsidP="00394B36">
      <w:pPr>
        <w:pStyle w:val="Heading1"/>
      </w:pPr>
      <w:r>
        <w:lastRenderedPageBreak/>
        <w:t xml:space="preserve">Section </w:t>
      </w:r>
      <w:r>
        <w:t>4</w:t>
      </w:r>
      <w:r>
        <w:t>: Modern Manifestations of Historical Biases</w:t>
      </w:r>
    </w:p>
    <w:p w14:paraId="1295E865" w14:textId="022BDC1E" w:rsidR="00394B36" w:rsidRPr="004B3062" w:rsidRDefault="004B3062" w:rsidP="00394B36">
      <w:pPr>
        <w:rPr>
          <w:b/>
          <w:bCs/>
        </w:rPr>
      </w:pPr>
      <w:r>
        <w:rPr>
          <w:b/>
          <w:bCs/>
        </w:rPr>
        <w:t>4</w:t>
      </w:r>
      <w:r w:rsidRPr="0019328A">
        <w:rPr>
          <w:b/>
          <w:bCs/>
        </w:rPr>
        <w:t xml:space="preserve">.1 </w:t>
      </w:r>
      <w:r w:rsidRPr="004B3062">
        <w:rPr>
          <w:b/>
          <w:bCs/>
        </w:rPr>
        <w:t>Historical to Technical</w:t>
      </w:r>
    </w:p>
    <w:p w14:paraId="3DB36DCC" w14:textId="56A0B29C" w:rsidR="004B3062" w:rsidRPr="00394B36" w:rsidRDefault="004B3062" w:rsidP="00394B36">
      <w:r>
        <w:t xml:space="preserve">How do historical patterns of bias </w:t>
      </w:r>
      <w:r w:rsidR="0089691B">
        <w:t xml:space="preserve">in your context </w:t>
      </w:r>
      <w:r>
        <w:t>manifest today?</w:t>
      </w:r>
    </w:p>
    <w:p w14:paraId="796F177C" w14:textId="7AD457F8" w:rsidR="00394B36" w:rsidRDefault="00394B36" w:rsidP="00394B36">
      <w:pPr>
        <w:pStyle w:val="Heading3"/>
      </w:pPr>
      <w:r>
        <w:t>Historical-to-Technical Mapping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3"/>
        <w:gridCol w:w="2213"/>
        <w:gridCol w:w="2276"/>
      </w:tblGrid>
      <w:tr w:rsidR="00394B36" w14:paraId="69CB078F" w14:textId="77777777" w:rsidTr="00394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4E862" w14:textId="77777777" w:rsidR="00394B36" w:rsidRDefault="00394B36">
            <w:r>
              <w:t>Historical Pattern</w:t>
            </w:r>
          </w:p>
        </w:tc>
        <w:tc>
          <w:tcPr>
            <w:tcW w:w="0" w:type="auto"/>
            <w:hideMark/>
          </w:tcPr>
          <w:p w14:paraId="29B3C681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Modern Mechanism</w:t>
            </w:r>
          </w:p>
        </w:tc>
        <w:tc>
          <w:tcPr>
            <w:tcW w:w="0" w:type="auto"/>
            <w:hideMark/>
          </w:tcPr>
          <w:p w14:paraId="70D3009A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or Process</w:t>
            </w:r>
          </w:p>
        </w:tc>
      </w:tr>
      <w:tr w:rsidR="00394B36" w14:paraId="05BA05F0" w14:textId="77777777" w:rsidTr="0039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DDD48" w14:textId="77777777" w:rsidR="00394B36" w:rsidRDefault="00394B36">
            <w:r>
              <w:t>Racial housing bias</w:t>
            </w:r>
          </w:p>
        </w:tc>
        <w:tc>
          <w:tcPr>
            <w:tcW w:w="0" w:type="auto"/>
            <w:hideMark/>
          </w:tcPr>
          <w:p w14:paraId="3C4ECEF3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Geo-proxies</w:t>
            </w:r>
          </w:p>
        </w:tc>
        <w:tc>
          <w:tcPr>
            <w:tcW w:w="0" w:type="auto"/>
            <w:hideMark/>
          </w:tcPr>
          <w:p w14:paraId="3666182B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 code, Rent history</w:t>
            </w:r>
          </w:p>
        </w:tc>
      </w:tr>
      <w:tr w:rsidR="00394B36" w14:paraId="39115F36" w14:textId="77777777" w:rsidTr="00394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27345" w14:textId="77777777" w:rsidR="00394B36" w:rsidRDefault="00394B36">
            <w:r>
              <w:t>Gender employment disparity</w:t>
            </w:r>
          </w:p>
        </w:tc>
        <w:tc>
          <w:tcPr>
            <w:tcW w:w="0" w:type="auto"/>
            <w:hideMark/>
          </w:tcPr>
          <w:p w14:paraId="438D08EA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Income gap</w:t>
            </w:r>
          </w:p>
        </w:tc>
        <w:tc>
          <w:tcPr>
            <w:tcW w:w="0" w:type="auto"/>
            <w:hideMark/>
          </w:tcPr>
          <w:p w14:paraId="149BD399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 classification</w:t>
            </w:r>
          </w:p>
        </w:tc>
      </w:tr>
      <w:tr w:rsidR="00394B36" w14:paraId="2D1FB219" w14:textId="77777777" w:rsidTr="0039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C1F0B4" w14:textId="77777777" w:rsidR="00394B36" w:rsidRDefault="00394B36"/>
        </w:tc>
        <w:tc>
          <w:tcPr>
            <w:tcW w:w="0" w:type="auto"/>
          </w:tcPr>
          <w:p w14:paraId="773BFBCF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382CE8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B36" w14:paraId="2BA202A4" w14:textId="77777777" w:rsidTr="00394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90D116" w14:textId="77777777" w:rsidR="00394B36" w:rsidRDefault="00394B36"/>
        </w:tc>
        <w:tc>
          <w:tcPr>
            <w:tcW w:w="0" w:type="auto"/>
          </w:tcPr>
          <w:p w14:paraId="78B209C4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12D8DB3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519646" w14:textId="77777777" w:rsidR="004B3062" w:rsidRDefault="004B3062" w:rsidP="00394B36">
      <w:pPr>
        <w:pStyle w:val="Heading3"/>
      </w:pPr>
    </w:p>
    <w:p w14:paraId="060AA1F6" w14:textId="285C28F8" w:rsidR="00394B36" w:rsidRPr="004B3062" w:rsidRDefault="004B3062" w:rsidP="00394B36">
      <w:pPr>
        <w:pStyle w:val="Heading3"/>
        <w:rPr>
          <w:rFonts w:ascii="Cambria" w:hAnsi="Cambria"/>
          <w:color w:val="000000" w:themeColor="text1"/>
        </w:rPr>
      </w:pPr>
      <w:r w:rsidRPr="004B3062">
        <w:rPr>
          <w:rFonts w:ascii="Cambria" w:hAnsi="Cambria"/>
          <w:color w:val="000000" w:themeColor="text1"/>
        </w:rPr>
        <w:t xml:space="preserve">4.3 </w:t>
      </w:r>
      <w:r w:rsidR="00394B36" w:rsidRPr="004B3062">
        <w:rPr>
          <w:rFonts w:ascii="Cambria" w:hAnsi="Cambria"/>
          <w:color w:val="000000" w:themeColor="text1"/>
        </w:rPr>
        <w:t>Proxy Discrimination Checklist</w:t>
      </w:r>
    </w:p>
    <w:p w14:paraId="0A27357A" w14:textId="6F5D2405" w:rsidR="00394B36" w:rsidRDefault="004B3062" w:rsidP="00394B36">
      <w:pPr>
        <w:pStyle w:val="NormalWeb"/>
      </w:pPr>
      <w:r>
        <w:t>Identify</w:t>
      </w:r>
      <w:r w:rsidR="00394B36">
        <w:t xml:space="preserve"> and evaluate risks of proxy discrimination, where seemingly neutral variables act as stand-ins for protected attributes</w:t>
      </w:r>
      <w: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51"/>
        <w:gridCol w:w="1071"/>
        <w:gridCol w:w="1893"/>
        <w:gridCol w:w="1603"/>
        <w:gridCol w:w="2538"/>
      </w:tblGrid>
      <w:tr w:rsidR="00394B36" w14:paraId="3DB69C74" w14:textId="77777777" w:rsidTr="00394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B3B86" w14:textId="77777777" w:rsidR="00394B36" w:rsidRDefault="00394B36">
            <w:r>
              <w:t>Feature</w:t>
            </w:r>
          </w:p>
        </w:tc>
        <w:tc>
          <w:tcPr>
            <w:tcW w:w="0" w:type="auto"/>
            <w:hideMark/>
          </w:tcPr>
          <w:p w14:paraId="046751FC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Proxy For</w:t>
            </w:r>
          </w:p>
        </w:tc>
        <w:tc>
          <w:tcPr>
            <w:tcW w:w="0" w:type="auto"/>
            <w:hideMark/>
          </w:tcPr>
          <w:p w14:paraId="0AC0DCE8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Correlation Strength</w:t>
            </w:r>
          </w:p>
        </w:tc>
        <w:tc>
          <w:tcPr>
            <w:tcW w:w="0" w:type="auto"/>
            <w:hideMark/>
          </w:tcPr>
          <w:p w14:paraId="23E77824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Predictive Value</w:t>
            </w:r>
          </w:p>
        </w:tc>
        <w:tc>
          <w:tcPr>
            <w:tcW w:w="0" w:type="auto"/>
            <w:hideMark/>
          </w:tcPr>
          <w:p w14:paraId="01F8B7FA" w14:textId="77777777" w:rsidR="00394B36" w:rsidRDefault="0039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</w:tr>
      <w:tr w:rsidR="00394B36" w14:paraId="40C4A0B9" w14:textId="77777777" w:rsidTr="0039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CF58C" w14:textId="77777777" w:rsidR="00394B36" w:rsidRDefault="00394B36">
            <w:r>
              <w:t>ZIP Code</w:t>
            </w:r>
          </w:p>
        </w:tc>
        <w:tc>
          <w:tcPr>
            <w:tcW w:w="0" w:type="auto"/>
            <w:hideMark/>
          </w:tcPr>
          <w:p w14:paraId="1D84B974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Race</w:t>
            </w:r>
          </w:p>
        </w:tc>
        <w:tc>
          <w:tcPr>
            <w:tcW w:w="0" w:type="auto"/>
            <w:hideMark/>
          </w:tcPr>
          <w:p w14:paraId="07CB5675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  <w:hideMark/>
          </w:tcPr>
          <w:p w14:paraId="1EC08CA4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0" w:type="auto"/>
            <w:hideMark/>
          </w:tcPr>
          <w:p w14:paraId="5BE023A7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Replaced with distance to amenities</w:t>
            </w:r>
          </w:p>
        </w:tc>
      </w:tr>
      <w:tr w:rsidR="00394B36" w14:paraId="2BA1C6F1" w14:textId="77777777" w:rsidTr="00394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6B7FE" w14:textId="77777777" w:rsidR="00394B36" w:rsidRDefault="00394B36">
            <w:r>
              <w:t>Marital Status</w:t>
            </w:r>
          </w:p>
        </w:tc>
        <w:tc>
          <w:tcPr>
            <w:tcW w:w="0" w:type="auto"/>
            <w:hideMark/>
          </w:tcPr>
          <w:p w14:paraId="63DD5C7E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0" w:type="auto"/>
            <w:hideMark/>
          </w:tcPr>
          <w:p w14:paraId="3E324A14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  <w:hideMark/>
          </w:tcPr>
          <w:p w14:paraId="2A50C838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0" w:type="auto"/>
            <w:hideMark/>
          </w:tcPr>
          <w:p w14:paraId="781DD5D8" w14:textId="77777777" w:rsidR="00394B36" w:rsidRDefault="0039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</w:t>
            </w:r>
          </w:p>
        </w:tc>
      </w:tr>
      <w:tr w:rsidR="00394B36" w14:paraId="21934F07" w14:textId="77777777" w:rsidTr="0039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9CE9C" w14:textId="77777777" w:rsidR="00394B36" w:rsidRDefault="00394B36">
            <w:r>
              <w:t>Employment Gap</w:t>
            </w:r>
          </w:p>
        </w:tc>
        <w:tc>
          <w:tcPr>
            <w:tcW w:w="0" w:type="auto"/>
            <w:hideMark/>
          </w:tcPr>
          <w:p w14:paraId="28582651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0" w:type="auto"/>
            <w:hideMark/>
          </w:tcPr>
          <w:p w14:paraId="58C2BDA0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0" w:type="auto"/>
            <w:hideMark/>
          </w:tcPr>
          <w:p w14:paraId="41F198EA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  <w:hideMark/>
          </w:tcPr>
          <w:p w14:paraId="6C841129" w14:textId="77777777" w:rsidR="00394B36" w:rsidRDefault="0039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Retained, monitored</w:t>
            </w:r>
          </w:p>
        </w:tc>
      </w:tr>
    </w:tbl>
    <w:p w14:paraId="2B09EF7B" w14:textId="59399998" w:rsidR="00394B36" w:rsidRDefault="00394B36" w:rsidP="00394B36"/>
    <w:p w14:paraId="31BDA3A4" w14:textId="77777777" w:rsidR="004B3062" w:rsidRDefault="004B3062" w:rsidP="00394B36"/>
    <w:p w14:paraId="343885AA" w14:textId="7787E425" w:rsidR="004B3062" w:rsidRPr="0019328A" w:rsidRDefault="004B3062" w:rsidP="004B3062">
      <w:pPr>
        <w:rPr>
          <w:b/>
          <w:bCs/>
        </w:rPr>
      </w:pPr>
      <w:r>
        <w:rPr>
          <w:b/>
          <w:bCs/>
        </w:rPr>
        <w:t>4.4</w:t>
      </w:r>
      <w:r w:rsidRPr="0019328A">
        <w:rPr>
          <w:b/>
          <w:bCs/>
        </w:rPr>
        <w:t xml:space="preserve"> Technological Amplification</w:t>
      </w:r>
      <w:r>
        <w:rPr>
          <w:b/>
          <w:bCs/>
        </w:rPr>
        <w:t xml:space="preserve"> and </w:t>
      </w:r>
      <w:r w:rsidRPr="0019328A">
        <w:rPr>
          <w:b/>
          <w:bCs/>
        </w:rPr>
        <w:t>Feedback Loop Mapping</w:t>
      </w:r>
    </w:p>
    <w:p w14:paraId="01B6D1EE" w14:textId="648DC951" w:rsidR="004B3062" w:rsidRDefault="004B3062" w:rsidP="004B3062">
      <w:r>
        <w:t>• How might automation amplify existing bias?</w:t>
      </w:r>
      <w:r w:rsidR="00831BE7">
        <w:t xml:space="preserve"> </w:t>
      </w:r>
      <w:r>
        <w:t>Could system outputs influence future inputs (e.g., credit limit changes)?</w:t>
      </w:r>
    </w:p>
    <w:p w14:paraId="5DA0531A" w14:textId="77777777" w:rsidR="004B3062" w:rsidRDefault="004B3062" w:rsidP="004B3062">
      <w:pPr>
        <w:pStyle w:val="Heading3"/>
      </w:pPr>
      <w:r>
        <w:t>Feedback Loop Risk Analysis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829"/>
        <w:gridCol w:w="1190"/>
        <w:gridCol w:w="2480"/>
        <w:gridCol w:w="1357"/>
      </w:tblGrid>
      <w:tr w:rsidR="004B3062" w14:paraId="68F8403E" w14:textId="77777777" w:rsidTr="00FD6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0FCC3" w14:textId="77777777" w:rsidR="004B3062" w:rsidRDefault="004B3062" w:rsidP="00FD6712">
            <w:r>
              <w:t>Loop Type</w:t>
            </w:r>
          </w:p>
        </w:tc>
        <w:tc>
          <w:tcPr>
            <w:tcW w:w="0" w:type="auto"/>
            <w:hideMark/>
          </w:tcPr>
          <w:p w14:paraId="3D0DC066" w14:textId="77777777" w:rsidR="004B3062" w:rsidRDefault="004B3062" w:rsidP="00FD6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 Point</w:t>
            </w:r>
          </w:p>
        </w:tc>
        <w:tc>
          <w:tcPr>
            <w:tcW w:w="0" w:type="auto"/>
            <w:hideMark/>
          </w:tcPr>
          <w:p w14:paraId="539AD0AF" w14:textId="77777777" w:rsidR="004B3062" w:rsidRDefault="004B3062" w:rsidP="00FD6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Amplification Path</w:t>
            </w:r>
          </w:p>
        </w:tc>
        <w:tc>
          <w:tcPr>
            <w:tcW w:w="0" w:type="auto"/>
            <w:hideMark/>
          </w:tcPr>
          <w:p w14:paraId="7544BC49" w14:textId="77777777" w:rsidR="004B3062" w:rsidRDefault="004B3062" w:rsidP="00FD6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Severity</w:t>
            </w:r>
          </w:p>
        </w:tc>
      </w:tr>
      <w:tr w:rsidR="004B3062" w14:paraId="614850E0" w14:textId="77777777" w:rsidTr="00FD6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570CE" w14:textId="77777777" w:rsidR="004B3062" w:rsidRDefault="004B3062" w:rsidP="00FD6712">
            <w:r>
              <w:t>Credit scores -&gt; Loan approval -&gt; Income recording</w:t>
            </w:r>
          </w:p>
        </w:tc>
        <w:tc>
          <w:tcPr>
            <w:tcW w:w="0" w:type="auto"/>
            <w:hideMark/>
          </w:tcPr>
          <w:p w14:paraId="2F853FFD" w14:textId="77777777" w:rsidR="004B3062" w:rsidRDefault="004B3062" w:rsidP="00FD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Biased score</w:t>
            </w:r>
          </w:p>
        </w:tc>
        <w:tc>
          <w:tcPr>
            <w:tcW w:w="0" w:type="auto"/>
            <w:hideMark/>
          </w:tcPr>
          <w:p w14:paraId="25F4ACBF" w14:textId="77777777" w:rsidR="004B3062" w:rsidRDefault="004B3062" w:rsidP="00FD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perpetuates exclusion</w:t>
            </w:r>
          </w:p>
        </w:tc>
        <w:tc>
          <w:tcPr>
            <w:tcW w:w="0" w:type="auto"/>
            <w:hideMark/>
          </w:tcPr>
          <w:p w14:paraId="3693DB14" w14:textId="77777777" w:rsidR="004B3062" w:rsidRDefault="004B3062" w:rsidP="00FD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4B3062" w14:paraId="0B5D2502" w14:textId="77777777" w:rsidTr="00FD6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38D93" w14:textId="77777777" w:rsidR="004B3062" w:rsidRDefault="004B3062" w:rsidP="00FD6712">
            <w:r>
              <w:t>Geo-location -&gt; Model trust score -&gt; Outreach</w:t>
            </w:r>
          </w:p>
        </w:tc>
        <w:tc>
          <w:tcPr>
            <w:tcW w:w="0" w:type="auto"/>
            <w:hideMark/>
          </w:tcPr>
          <w:p w14:paraId="566AFEF7" w14:textId="77777777" w:rsidR="004B3062" w:rsidRDefault="004B3062" w:rsidP="00FD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Urban bias</w:t>
            </w:r>
          </w:p>
        </w:tc>
        <w:tc>
          <w:tcPr>
            <w:tcW w:w="0" w:type="auto"/>
            <w:hideMark/>
          </w:tcPr>
          <w:p w14:paraId="61C43D45" w14:textId="77777777" w:rsidR="004B3062" w:rsidRDefault="004B3062" w:rsidP="00FD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Rural borrowers excluded</w:t>
            </w:r>
          </w:p>
        </w:tc>
        <w:tc>
          <w:tcPr>
            <w:tcW w:w="0" w:type="auto"/>
            <w:hideMark/>
          </w:tcPr>
          <w:p w14:paraId="406F5D5A" w14:textId="77777777" w:rsidR="004B3062" w:rsidRDefault="004B3062" w:rsidP="00FD6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</w:tbl>
    <w:p w14:paraId="30B53ED7" w14:textId="77777777" w:rsidR="004B3062" w:rsidRDefault="004B3062" w:rsidP="00394B36"/>
    <w:p w14:paraId="05D1BDD8" w14:textId="77777777" w:rsidR="00394B36" w:rsidRDefault="00394B36"/>
    <w:p w14:paraId="55BDD00C" w14:textId="7E58586F" w:rsidR="00B76872" w:rsidRDefault="00000000">
      <w:pPr>
        <w:pStyle w:val="Heading1"/>
      </w:pPr>
      <w:r>
        <w:lastRenderedPageBreak/>
        <w:t xml:space="preserve">Section </w:t>
      </w:r>
      <w:r w:rsidR="00394B36">
        <w:t>5</w:t>
      </w:r>
      <w:r>
        <w:t>: Ethical Framework Alignment Matrix</w:t>
      </w:r>
    </w:p>
    <w:p w14:paraId="3DBAA400" w14:textId="0E581E34" w:rsidR="00831BE7" w:rsidRPr="00831BE7" w:rsidRDefault="00831BE7" w:rsidP="00831BE7">
      <w:pPr>
        <w:pStyle w:val="NormalWeb"/>
      </w:pPr>
      <w:r>
        <w:t>Use the following matrix to evaluate</w:t>
      </w:r>
      <w:r w:rsidRPr="00831BE7">
        <w:t xml:space="preserve"> </w:t>
      </w:r>
      <w:r>
        <w:t xml:space="preserve">how various ethical frameworks </w:t>
      </w:r>
      <w:r>
        <w:t xml:space="preserve">may </w:t>
      </w:r>
      <w:r>
        <w:t>interpret fairness in</w:t>
      </w:r>
      <w:r>
        <w:t xml:space="preserve"> </w:t>
      </w:r>
      <w:r>
        <w:t>developmen</w:t>
      </w:r>
      <w:r>
        <w:t>t of the system.</w:t>
      </w:r>
    </w:p>
    <w:p w14:paraId="499A57A9" w14:textId="04877AFF" w:rsidR="00A430A0" w:rsidRPr="00A430A0" w:rsidRDefault="00A430A0" w:rsidP="00A430A0">
      <w:pPr>
        <w:pStyle w:val="Heading3"/>
      </w:pPr>
      <w:r>
        <w:t>Multi-Framework Analysis Table</w:t>
      </w:r>
    </w:p>
    <w:tbl>
      <w:tblPr>
        <w:tblStyle w:val="PlainTable1"/>
        <w:tblW w:w="9375" w:type="dxa"/>
        <w:tblLook w:val="04A0" w:firstRow="1" w:lastRow="0" w:firstColumn="1" w:lastColumn="0" w:noHBand="0" w:noVBand="1"/>
      </w:tblPr>
      <w:tblGrid>
        <w:gridCol w:w="2439"/>
        <w:gridCol w:w="2308"/>
        <w:gridCol w:w="2308"/>
        <w:gridCol w:w="2320"/>
      </w:tblGrid>
      <w:tr w:rsidR="00A430A0" w14:paraId="19C3BAEE" w14:textId="77777777" w:rsidTr="00A4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DE33F30" w14:textId="77777777" w:rsidR="00A430A0" w:rsidRDefault="00A430A0" w:rsidP="00A430A0">
            <w:r>
              <w:t>Ethical Framework</w:t>
            </w:r>
          </w:p>
        </w:tc>
        <w:tc>
          <w:tcPr>
            <w:tcW w:w="2308" w:type="dxa"/>
          </w:tcPr>
          <w:p w14:paraId="3D3E92FC" w14:textId="5E1C41D6" w:rsidR="00A430A0" w:rsidRDefault="00A430A0" w:rsidP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Fairness Test</w:t>
            </w:r>
          </w:p>
        </w:tc>
        <w:tc>
          <w:tcPr>
            <w:tcW w:w="2308" w:type="dxa"/>
          </w:tcPr>
          <w:p w14:paraId="41FC04AE" w14:textId="676F8B44" w:rsidR="00A430A0" w:rsidRDefault="00A430A0" w:rsidP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Implications</w:t>
            </w:r>
          </w:p>
        </w:tc>
        <w:tc>
          <w:tcPr>
            <w:tcW w:w="2320" w:type="dxa"/>
          </w:tcPr>
          <w:p w14:paraId="7C4C64CB" w14:textId="62E9EACD" w:rsidR="00A430A0" w:rsidRDefault="00A430A0" w:rsidP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in Your Context</w:t>
            </w:r>
          </w:p>
        </w:tc>
      </w:tr>
      <w:tr w:rsidR="00A430A0" w14:paraId="6F266B5C" w14:textId="77777777" w:rsidTr="00A4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4E7079E" w14:textId="77777777" w:rsidR="00A430A0" w:rsidRDefault="00A430A0" w:rsidP="00A430A0">
            <w:r>
              <w:t>Utilitarianism</w:t>
            </w:r>
          </w:p>
        </w:tc>
        <w:tc>
          <w:tcPr>
            <w:tcW w:w="2308" w:type="dxa"/>
          </w:tcPr>
          <w:p w14:paraId="33D7483C" w14:textId="77777777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8" w:type="dxa"/>
          </w:tcPr>
          <w:p w14:paraId="2E1BF2FE" w14:textId="24999AE0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Maximize total benefit</w:t>
            </w:r>
          </w:p>
        </w:tc>
        <w:tc>
          <w:tcPr>
            <w:tcW w:w="2320" w:type="dxa"/>
          </w:tcPr>
          <w:p w14:paraId="0145D5C4" w14:textId="66E071B5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Optimize access without sacrificing accuracy</w:t>
            </w:r>
          </w:p>
        </w:tc>
      </w:tr>
      <w:tr w:rsidR="00A430A0" w14:paraId="7C5BA910" w14:textId="77777777" w:rsidTr="00A4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2FF19A3E" w14:textId="77777777" w:rsidR="00A430A0" w:rsidRDefault="00A430A0" w:rsidP="00A430A0">
            <w:proofErr w:type="spellStart"/>
            <w:r>
              <w:t>Prioritarianism</w:t>
            </w:r>
            <w:proofErr w:type="spellEnd"/>
          </w:p>
        </w:tc>
        <w:tc>
          <w:tcPr>
            <w:tcW w:w="2308" w:type="dxa"/>
          </w:tcPr>
          <w:p w14:paraId="0BC386AD" w14:textId="77777777" w:rsidR="00A430A0" w:rsidRDefault="00A430A0" w:rsidP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8" w:type="dxa"/>
          </w:tcPr>
          <w:p w14:paraId="62B6F817" w14:textId="64FAFCDD" w:rsidR="00A430A0" w:rsidRDefault="00A430A0" w:rsidP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Prioritize worst-off groups</w:t>
            </w:r>
          </w:p>
        </w:tc>
        <w:tc>
          <w:tcPr>
            <w:tcW w:w="2320" w:type="dxa"/>
          </w:tcPr>
          <w:p w14:paraId="205873B5" w14:textId="3504B030" w:rsidR="00A430A0" w:rsidRDefault="00A430A0" w:rsidP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 models for excluded populations</w:t>
            </w:r>
          </w:p>
        </w:tc>
      </w:tr>
      <w:tr w:rsidR="00A430A0" w14:paraId="0F7188EE" w14:textId="77777777" w:rsidTr="00A4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371C17F" w14:textId="77777777" w:rsidR="00A430A0" w:rsidRDefault="00A430A0" w:rsidP="00A430A0">
            <w:r>
              <w:t>Egalitarianism</w:t>
            </w:r>
          </w:p>
        </w:tc>
        <w:tc>
          <w:tcPr>
            <w:tcW w:w="2308" w:type="dxa"/>
          </w:tcPr>
          <w:p w14:paraId="441CFA48" w14:textId="77777777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8" w:type="dxa"/>
          </w:tcPr>
          <w:p w14:paraId="1E191A8D" w14:textId="67124CE6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Promote equality of outcomes</w:t>
            </w:r>
          </w:p>
        </w:tc>
        <w:tc>
          <w:tcPr>
            <w:tcW w:w="2320" w:type="dxa"/>
          </w:tcPr>
          <w:p w14:paraId="441C5EE6" w14:textId="4F07A257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re-weighting to ensure fairness</w:t>
            </w:r>
          </w:p>
        </w:tc>
      </w:tr>
      <w:tr w:rsidR="00A430A0" w14:paraId="09254781" w14:textId="77777777" w:rsidTr="00A4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119ED11B" w14:textId="77777777" w:rsidR="00A430A0" w:rsidRDefault="00A430A0" w:rsidP="00A430A0">
            <w:r>
              <w:t>Deontological</w:t>
            </w:r>
          </w:p>
        </w:tc>
        <w:tc>
          <w:tcPr>
            <w:tcW w:w="2308" w:type="dxa"/>
          </w:tcPr>
          <w:p w14:paraId="5A78A75E" w14:textId="77777777" w:rsidR="00A430A0" w:rsidRDefault="00A430A0" w:rsidP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8" w:type="dxa"/>
          </w:tcPr>
          <w:p w14:paraId="14C8A698" w14:textId="26BA771F" w:rsidR="00A430A0" w:rsidRDefault="00A430A0" w:rsidP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Adhere to rights and duties</w:t>
            </w:r>
          </w:p>
        </w:tc>
        <w:tc>
          <w:tcPr>
            <w:tcW w:w="2320" w:type="dxa"/>
          </w:tcPr>
          <w:p w14:paraId="70ABC804" w14:textId="57AD3D26" w:rsidR="00A430A0" w:rsidRDefault="00A430A0" w:rsidP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Avoid unfair exclusion even if effective</w:t>
            </w:r>
          </w:p>
        </w:tc>
      </w:tr>
      <w:tr w:rsidR="00A430A0" w14:paraId="66776FD6" w14:textId="77777777" w:rsidTr="00A4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7634D1B0" w14:textId="77777777" w:rsidR="00A430A0" w:rsidRDefault="00A430A0" w:rsidP="00A430A0">
            <w:r>
              <w:t>Virtue Ethics</w:t>
            </w:r>
          </w:p>
        </w:tc>
        <w:tc>
          <w:tcPr>
            <w:tcW w:w="2308" w:type="dxa"/>
          </w:tcPr>
          <w:p w14:paraId="2AA674A0" w14:textId="77777777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8" w:type="dxa"/>
          </w:tcPr>
          <w:p w14:paraId="635D451F" w14:textId="61B9A972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Foster integrity and care</w:t>
            </w:r>
          </w:p>
        </w:tc>
        <w:tc>
          <w:tcPr>
            <w:tcW w:w="2320" w:type="dxa"/>
          </w:tcPr>
          <w:p w14:paraId="0C319D97" w14:textId="70A63A37" w:rsidR="00A430A0" w:rsidRDefault="00A430A0" w:rsidP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 empathy and responsibility in design</w:t>
            </w:r>
          </w:p>
        </w:tc>
      </w:tr>
    </w:tbl>
    <w:p w14:paraId="4A44569A" w14:textId="77777777" w:rsidR="00831BE7" w:rsidRDefault="00831BE7" w:rsidP="00831BE7"/>
    <w:p w14:paraId="238F23CA" w14:textId="2CF34290" w:rsidR="00A430A0" w:rsidRDefault="00831BE7" w:rsidP="00831BE7">
      <w:r>
        <w:t>Have</w:t>
      </w:r>
      <w:r>
        <w:t xml:space="preserve"> the system </w:t>
      </w:r>
      <w:r>
        <w:t xml:space="preserve">ethical considerations </w:t>
      </w:r>
      <w:r>
        <w:t>been reviewed with input from affected populations?</w:t>
      </w:r>
    </w:p>
    <w:p w14:paraId="35523BCA" w14:textId="5C86343E" w:rsidR="00A430A0" w:rsidRDefault="00A430A0" w:rsidP="00A430A0">
      <w:pPr>
        <w:pStyle w:val="Heading3"/>
      </w:pPr>
      <w:r>
        <w:t>Stakeholder Mapping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9"/>
        <w:gridCol w:w="2074"/>
        <w:gridCol w:w="3031"/>
      </w:tblGrid>
      <w:tr w:rsidR="00A430A0" w14:paraId="1332CC5B" w14:textId="77777777" w:rsidTr="00A4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C94BE" w14:textId="77777777" w:rsidR="00A430A0" w:rsidRDefault="00A430A0">
            <w:r>
              <w:t>Stakeholder Group</w:t>
            </w:r>
          </w:p>
        </w:tc>
        <w:tc>
          <w:tcPr>
            <w:tcW w:w="0" w:type="auto"/>
            <w:hideMark/>
          </w:tcPr>
          <w:p w14:paraId="79730720" w14:textId="77777777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Ethical Preference</w:t>
            </w:r>
          </w:p>
        </w:tc>
        <w:tc>
          <w:tcPr>
            <w:tcW w:w="0" w:type="auto"/>
            <w:hideMark/>
          </w:tcPr>
          <w:p w14:paraId="4CE5491D" w14:textId="77777777" w:rsidR="00A430A0" w:rsidRDefault="00A43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Conflict Zone</w:t>
            </w:r>
          </w:p>
        </w:tc>
      </w:tr>
      <w:tr w:rsidR="00A430A0" w14:paraId="106F3365" w14:textId="77777777" w:rsidTr="00A4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68B57" w14:textId="77777777" w:rsidR="00A430A0" w:rsidRDefault="00A430A0">
            <w:r>
              <w:t>Borrowers</w:t>
            </w:r>
          </w:p>
        </w:tc>
        <w:tc>
          <w:tcPr>
            <w:tcW w:w="0" w:type="auto"/>
            <w:hideMark/>
          </w:tcPr>
          <w:p w14:paraId="27AC38A3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Prioritarianism</w:t>
            </w:r>
            <w:proofErr w:type="spellEnd"/>
          </w:p>
        </w:tc>
        <w:tc>
          <w:tcPr>
            <w:tcW w:w="0" w:type="auto"/>
            <w:hideMark/>
          </w:tcPr>
          <w:p w14:paraId="15058941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performance trade-offs</w:t>
            </w:r>
          </w:p>
        </w:tc>
      </w:tr>
      <w:tr w:rsidR="00A430A0" w14:paraId="51A46F31" w14:textId="77777777" w:rsidTr="00A4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366B0" w14:textId="77777777" w:rsidR="00A430A0" w:rsidRDefault="00A430A0">
            <w:r>
              <w:t>Executives</w:t>
            </w:r>
          </w:p>
        </w:tc>
        <w:tc>
          <w:tcPr>
            <w:tcW w:w="0" w:type="auto"/>
            <w:hideMark/>
          </w:tcPr>
          <w:p w14:paraId="24571BDF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Utilitarianism</w:t>
            </w:r>
          </w:p>
        </w:tc>
        <w:tc>
          <w:tcPr>
            <w:tcW w:w="0" w:type="auto"/>
            <w:hideMark/>
          </w:tcPr>
          <w:p w14:paraId="3CD4FAC0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 tolerance vs fairness</w:t>
            </w:r>
          </w:p>
        </w:tc>
      </w:tr>
      <w:tr w:rsidR="00A430A0" w14:paraId="248E774A" w14:textId="77777777" w:rsidTr="00A43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33722B" w14:textId="77777777" w:rsidR="00A430A0" w:rsidRDefault="00A430A0"/>
        </w:tc>
        <w:tc>
          <w:tcPr>
            <w:tcW w:w="0" w:type="auto"/>
          </w:tcPr>
          <w:p w14:paraId="6FAF9F0E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75C835" w14:textId="77777777" w:rsidR="00A430A0" w:rsidRDefault="00A4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0A0" w14:paraId="1E91DA25" w14:textId="77777777" w:rsidTr="00A43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1E09F4" w14:textId="77777777" w:rsidR="00A430A0" w:rsidRDefault="00A430A0"/>
        </w:tc>
        <w:tc>
          <w:tcPr>
            <w:tcW w:w="0" w:type="auto"/>
          </w:tcPr>
          <w:p w14:paraId="7A70C4FB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41CE3D" w14:textId="77777777" w:rsidR="00A430A0" w:rsidRDefault="00A4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BD8CED" w14:textId="77777777" w:rsidR="00831BE7" w:rsidRDefault="00831BE7"/>
    <w:p w14:paraId="5F0005C0" w14:textId="3F7FCDFE" w:rsidR="008B382F" w:rsidRDefault="008B382F" w:rsidP="008B382F">
      <w:pPr>
        <w:pStyle w:val="Heading3"/>
      </w:pPr>
      <w:r>
        <w:t>Decision Table</w:t>
      </w:r>
    </w:p>
    <w:p w14:paraId="7E335824" w14:textId="5F8925A3" w:rsidR="008B382F" w:rsidRPr="008B382F" w:rsidRDefault="008B382F" w:rsidP="008B3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</w:pPr>
      <w:r w:rsidRPr="008B382F"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  <w:t>Use this matrix to guide ethical decision-making by clearly outlining trade-offs between competing values</w:t>
      </w:r>
      <w:r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  <w:t xml:space="preserve"> observed in Stakeholder Mapping Table</w:t>
      </w:r>
      <w:r w:rsidRPr="008B382F"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  <w:t xml:space="preserve">. Each option should be evaluated based on its benefit to fairness, potential ethical cost, and alignment with chosen ethical principles.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7"/>
        <w:gridCol w:w="1626"/>
        <w:gridCol w:w="1802"/>
        <w:gridCol w:w="1553"/>
        <w:gridCol w:w="1842"/>
        <w:gridCol w:w="1096"/>
      </w:tblGrid>
      <w:tr w:rsidR="008B382F" w:rsidRPr="008B382F" w14:paraId="012A6D0F" w14:textId="77777777" w:rsidTr="008B3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96021" w14:textId="77777777" w:rsidR="008B382F" w:rsidRPr="008B382F" w:rsidRDefault="008B382F" w:rsidP="008B382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Option</w:t>
            </w:r>
          </w:p>
        </w:tc>
        <w:tc>
          <w:tcPr>
            <w:tcW w:w="0" w:type="auto"/>
            <w:hideMark/>
          </w:tcPr>
          <w:p w14:paraId="52799FFD" w14:textId="77777777" w:rsidR="008B382F" w:rsidRPr="008B382F" w:rsidRDefault="008B382F" w:rsidP="008B3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1EFB8A20" w14:textId="77777777" w:rsidR="008B382F" w:rsidRPr="008B382F" w:rsidRDefault="008B382F" w:rsidP="008B3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Ethical Benefit</w:t>
            </w:r>
          </w:p>
        </w:tc>
        <w:tc>
          <w:tcPr>
            <w:tcW w:w="0" w:type="auto"/>
            <w:hideMark/>
          </w:tcPr>
          <w:p w14:paraId="32EE9F9A" w14:textId="77777777" w:rsidR="008B382F" w:rsidRPr="008B382F" w:rsidRDefault="008B382F" w:rsidP="008B3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Ethical Cost</w:t>
            </w:r>
          </w:p>
        </w:tc>
        <w:tc>
          <w:tcPr>
            <w:tcW w:w="0" w:type="auto"/>
            <w:hideMark/>
          </w:tcPr>
          <w:p w14:paraId="076DB6B5" w14:textId="77777777" w:rsidR="008B382F" w:rsidRPr="008B382F" w:rsidRDefault="008B382F" w:rsidP="008B3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Ethical Principle Prioritized</w:t>
            </w:r>
          </w:p>
        </w:tc>
        <w:tc>
          <w:tcPr>
            <w:tcW w:w="0" w:type="auto"/>
            <w:hideMark/>
          </w:tcPr>
          <w:p w14:paraId="1706F67A" w14:textId="77777777" w:rsidR="008B382F" w:rsidRPr="008B382F" w:rsidRDefault="008B382F" w:rsidP="008B38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Final Choice?</w:t>
            </w:r>
          </w:p>
        </w:tc>
      </w:tr>
      <w:tr w:rsidR="008B382F" w:rsidRPr="008B382F" w14:paraId="66FCCFE8" w14:textId="77777777" w:rsidTr="008B3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6778B" w14:textId="77777777" w:rsidR="008B382F" w:rsidRPr="008B382F" w:rsidRDefault="008B382F" w:rsidP="008B38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A</w:t>
            </w:r>
          </w:p>
        </w:tc>
        <w:tc>
          <w:tcPr>
            <w:tcW w:w="0" w:type="auto"/>
            <w:hideMark/>
          </w:tcPr>
          <w:p w14:paraId="3444F7F3" w14:textId="77777777" w:rsidR="008B382F" w:rsidRPr="008B382F" w:rsidRDefault="008B382F" w:rsidP="008B3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Broad coverage with looser thresholds</w:t>
            </w:r>
          </w:p>
        </w:tc>
        <w:tc>
          <w:tcPr>
            <w:tcW w:w="0" w:type="auto"/>
            <w:hideMark/>
          </w:tcPr>
          <w:p w14:paraId="54E8EC29" w14:textId="77777777" w:rsidR="008B382F" w:rsidRPr="008B382F" w:rsidRDefault="008B382F" w:rsidP="008B3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 xml:space="preserve">Maximizes reach, promotes inclusion of underserved </w:t>
            </w: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lastRenderedPageBreak/>
              <w:t>groups</w:t>
            </w:r>
          </w:p>
        </w:tc>
        <w:tc>
          <w:tcPr>
            <w:tcW w:w="0" w:type="auto"/>
            <w:hideMark/>
          </w:tcPr>
          <w:p w14:paraId="06B8B44B" w14:textId="77777777" w:rsidR="008B382F" w:rsidRPr="008B382F" w:rsidRDefault="008B382F" w:rsidP="008B3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lastRenderedPageBreak/>
              <w:t xml:space="preserve">May reduce precision, increasing false </w:t>
            </w: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lastRenderedPageBreak/>
              <w:t>positives</w:t>
            </w:r>
          </w:p>
        </w:tc>
        <w:tc>
          <w:tcPr>
            <w:tcW w:w="0" w:type="auto"/>
            <w:hideMark/>
          </w:tcPr>
          <w:p w14:paraId="76E95B16" w14:textId="77777777" w:rsidR="008B382F" w:rsidRPr="008B382F" w:rsidRDefault="008B382F" w:rsidP="008B3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lastRenderedPageBreak/>
              <w:t>Prioritarianism (uplift marginalized)</w:t>
            </w:r>
          </w:p>
        </w:tc>
        <w:tc>
          <w:tcPr>
            <w:tcW w:w="0" w:type="auto"/>
            <w:hideMark/>
          </w:tcPr>
          <w:p w14:paraId="715863E2" w14:textId="77777777" w:rsidR="008B382F" w:rsidRPr="008B382F" w:rsidRDefault="008B382F" w:rsidP="008B3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Segoe UI Symbol" w:eastAsia="Times New Roman" w:hAnsi="Segoe UI Symbol" w:cs="Segoe UI Symbol"/>
                <w:sz w:val="24"/>
                <w:szCs w:val="24"/>
                <w:lang w:val="en-KE" w:eastAsia="en-GB"/>
              </w:rPr>
              <w:t>✓</w:t>
            </w:r>
          </w:p>
        </w:tc>
      </w:tr>
      <w:tr w:rsidR="008B382F" w:rsidRPr="008B382F" w14:paraId="149DD8EF" w14:textId="77777777" w:rsidTr="008B3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0EC66" w14:textId="77777777" w:rsidR="008B382F" w:rsidRPr="008B382F" w:rsidRDefault="008B382F" w:rsidP="008B38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B</w:t>
            </w:r>
          </w:p>
        </w:tc>
        <w:tc>
          <w:tcPr>
            <w:tcW w:w="0" w:type="auto"/>
            <w:hideMark/>
          </w:tcPr>
          <w:p w14:paraId="0339B4DD" w14:textId="77777777" w:rsidR="008B382F" w:rsidRPr="008B382F" w:rsidRDefault="008B382F" w:rsidP="008B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Strict thresholds with high precision</w:t>
            </w:r>
          </w:p>
        </w:tc>
        <w:tc>
          <w:tcPr>
            <w:tcW w:w="0" w:type="auto"/>
            <w:hideMark/>
          </w:tcPr>
          <w:p w14:paraId="57DC316A" w14:textId="77777777" w:rsidR="008B382F" w:rsidRPr="008B382F" w:rsidRDefault="008B382F" w:rsidP="008B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Increases accuracy and minimizes error for included groups</w:t>
            </w:r>
          </w:p>
        </w:tc>
        <w:tc>
          <w:tcPr>
            <w:tcW w:w="0" w:type="auto"/>
            <w:hideMark/>
          </w:tcPr>
          <w:p w14:paraId="35609304" w14:textId="77777777" w:rsidR="008B382F" w:rsidRPr="008B382F" w:rsidRDefault="008B382F" w:rsidP="008B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Excludes edge cases, reinforces existing disparities</w:t>
            </w:r>
          </w:p>
        </w:tc>
        <w:tc>
          <w:tcPr>
            <w:tcW w:w="0" w:type="auto"/>
            <w:hideMark/>
          </w:tcPr>
          <w:p w14:paraId="54F4D353" w14:textId="77777777" w:rsidR="008B382F" w:rsidRPr="008B382F" w:rsidRDefault="008B382F" w:rsidP="008B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  <w:t>Utilitarianism (maximize efficiency)</w:t>
            </w:r>
          </w:p>
        </w:tc>
        <w:tc>
          <w:tcPr>
            <w:tcW w:w="0" w:type="auto"/>
            <w:hideMark/>
          </w:tcPr>
          <w:p w14:paraId="4F5BECF2" w14:textId="77777777" w:rsidR="008B382F" w:rsidRPr="008B382F" w:rsidRDefault="008B382F" w:rsidP="008B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GB"/>
              </w:rPr>
            </w:pPr>
            <w:r w:rsidRPr="008B382F">
              <w:rPr>
                <w:rFonts w:ascii="Segoe UI Symbol" w:eastAsia="Times New Roman" w:hAnsi="Segoe UI Symbol" w:cs="Segoe UI Symbol"/>
                <w:sz w:val="24"/>
                <w:szCs w:val="24"/>
                <w:lang w:val="en-KE" w:eastAsia="en-GB"/>
              </w:rPr>
              <w:t>✗</w:t>
            </w:r>
          </w:p>
        </w:tc>
      </w:tr>
    </w:tbl>
    <w:p w14:paraId="0697F436" w14:textId="748B7466" w:rsidR="008B382F" w:rsidRPr="008B382F" w:rsidRDefault="008B382F" w:rsidP="008B38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GB"/>
        </w:rPr>
        <w:t>Summary of decison</w:t>
      </w:r>
      <w:r w:rsidRPr="008B382F"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  <w:t>:</w:t>
      </w:r>
    </w:p>
    <w:p w14:paraId="0E80759D" w14:textId="77777777" w:rsidR="008B382F" w:rsidRPr="008B382F" w:rsidRDefault="008B382F" w:rsidP="008B38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</w:pPr>
      <w:r w:rsidRPr="008B382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GB"/>
        </w:rPr>
        <w:t>Option A</w:t>
      </w:r>
      <w:r w:rsidRPr="008B382F"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  <w:t xml:space="preserve"> was chosen because its ethical benefit—greater inclusivity for historically underserved communities—was prioritized despite a trade-off in precision.</w:t>
      </w:r>
    </w:p>
    <w:p w14:paraId="1B1E8EA9" w14:textId="6FDF03EA" w:rsidR="00B76872" w:rsidRDefault="008B382F" w:rsidP="008B382F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B382F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GB"/>
        </w:rPr>
        <w:t>Option B</w:t>
      </w:r>
      <w:r w:rsidRPr="008B382F"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  <w:t>, while technically appealing for its accuracy, was rejected due to its ethical cost of reinforcing systemic exclusion</w:t>
      </w:r>
      <w:r>
        <w:rPr>
          <w:rFonts w:ascii="Times New Roman" w:eastAsia="Times New Roman" w:hAnsi="Times New Roman" w:cs="Times New Roman"/>
          <w:sz w:val="24"/>
          <w:szCs w:val="24"/>
          <w:lang w:val="en-KE" w:eastAsia="en-GB"/>
        </w:rPr>
        <w:t>.</w:t>
      </w:r>
    </w:p>
    <w:sectPr w:rsidR="00B768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383B34"/>
    <w:multiLevelType w:val="multilevel"/>
    <w:tmpl w:val="DBFE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204BD"/>
    <w:multiLevelType w:val="multilevel"/>
    <w:tmpl w:val="E400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0389A"/>
    <w:multiLevelType w:val="multilevel"/>
    <w:tmpl w:val="4E0A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577D4"/>
    <w:multiLevelType w:val="multilevel"/>
    <w:tmpl w:val="BB84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5224A"/>
    <w:multiLevelType w:val="multilevel"/>
    <w:tmpl w:val="70EA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809B0"/>
    <w:multiLevelType w:val="multilevel"/>
    <w:tmpl w:val="C60A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127264">
    <w:abstractNumId w:val="8"/>
  </w:num>
  <w:num w:numId="2" w16cid:durableId="1998923722">
    <w:abstractNumId w:val="6"/>
  </w:num>
  <w:num w:numId="3" w16cid:durableId="1050806140">
    <w:abstractNumId w:val="5"/>
  </w:num>
  <w:num w:numId="4" w16cid:durableId="1206792297">
    <w:abstractNumId w:val="4"/>
  </w:num>
  <w:num w:numId="5" w16cid:durableId="386956387">
    <w:abstractNumId w:val="7"/>
  </w:num>
  <w:num w:numId="6" w16cid:durableId="1144084280">
    <w:abstractNumId w:val="3"/>
  </w:num>
  <w:num w:numId="7" w16cid:durableId="140197135">
    <w:abstractNumId w:val="2"/>
  </w:num>
  <w:num w:numId="8" w16cid:durableId="967317880">
    <w:abstractNumId w:val="1"/>
  </w:num>
  <w:num w:numId="9" w16cid:durableId="2022586469">
    <w:abstractNumId w:val="0"/>
  </w:num>
  <w:num w:numId="10" w16cid:durableId="778961001">
    <w:abstractNumId w:val="10"/>
  </w:num>
  <w:num w:numId="11" w16cid:durableId="1093354131">
    <w:abstractNumId w:val="14"/>
  </w:num>
  <w:num w:numId="12" w16cid:durableId="2015455095">
    <w:abstractNumId w:val="12"/>
  </w:num>
  <w:num w:numId="13" w16cid:durableId="1698114861">
    <w:abstractNumId w:val="9"/>
  </w:num>
  <w:num w:numId="14" w16cid:durableId="1153176705">
    <w:abstractNumId w:val="13"/>
  </w:num>
  <w:num w:numId="15" w16cid:durableId="15439022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4AE"/>
    <w:rsid w:val="00034616"/>
    <w:rsid w:val="0006063C"/>
    <w:rsid w:val="0015074B"/>
    <w:rsid w:val="0019328A"/>
    <w:rsid w:val="001F68AD"/>
    <w:rsid w:val="0029639D"/>
    <w:rsid w:val="00326F90"/>
    <w:rsid w:val="00394B36"/>
    <w:rsid w:val="004B3062"/>
    <w:rsid w:val="005A6B05"/>
    <w:rsid w:val="00831BE7"/>
    <w:rsid w:val="00845F95"/>
    <w:rsid w:val="0089691B"/>
    <w:rsid w:val="008B382F"/>
    <w:rsid w:val="00A430A0"/>
    <w:rsid w:val="00A92901"/>
    <w:rsid w:val="00AA1D8D"/>
    <w:rsid w:val="00B47730"/>
    <w:rsid w:val="00B768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4F03B8"/>
  <w14:defaultImageDpi w14:val="300"/>
  <w15:docId w15:val="{DE4115BB-6305-CB46-9A03-21FFEFCD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1F68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394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Job Dulo</cp:lastModifiedBy>
  <cp:revision>4</cp:revision>
  <dcterms:created xsi:type="dcterms:W3CDTF">2013-12-23T23:15:00Z</dcterms:created>
  <dcterms:modified xsi:type="dcterms:W3CDTF">2025-06-16T11:09:00Z</dcterms:modified>
  <cp:category/>
</cp:coreProperties>
</file>